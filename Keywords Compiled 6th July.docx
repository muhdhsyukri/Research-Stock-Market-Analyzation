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Progress Keyword Summary</w:t>
      </w:r>
    </w:p>
    <w:p>
      <w:pPr>
        <w:pStyle w:val="Heading1"/>
      </w:pPr>
      <w:r>
        <w:t>ABBV</w:t>
      </w:r>
    </w:p>
    <w:p>
      <w:r>
        <w:t>✅ Positive Keywords: abbv, abbvie, analysts, brokerage, recommendation, recommendations, stock, street, wall</w:t>
      </w:r>
    </w:p>
    <w:p>
      <w:r>
        <w:t>❌ Negative Keywords: No data</w:t>
      </w:r>
    </w:p>
    <w:p/>
    <w:p>
      <w:pPr>
        <w:pStyle w:val="Heading1"/>
      </w:pPr>
      <w:r>
        <w:t>ABNB</w:t>
      </w:r>
    </w:p>
    <w:p>
      <w:r>
        <w:t>✅ Positive Keywords: agenda, albanese, allegations, caisse, crimes, datadog, donald, francesca, investments, market, markets, morning, nations, news, president, publication, rapporteur, rejects, report, robinhood, sector, shares, special, stock, tariffs, thursday, travel, trump, uncertainty, united, valuation, wednesday</w:t>
      </w:r>
    </w:p>
    <w:p>
      <w:r>
        <w:t>❌ Negative Keywords: No data</w:t>
      </w:r>
    </w:p>
    <w:p/>
    <w:p>
      <w:pPr>
        <w:pStyle w:val="Heading1"/>
      </w:pPr>
      <w:r>
        <w:t>ACN</w:t>
      </w:r>
    </w:p>
    <w:p>
      <w:r>
        <w:t>✅ Positive Keywords: accenture, agents, alliance, applicability, blueforge, chat, co-founder, collaboration, collaborations, company, confidence, cyberlux, defense, disrupt, enterprises, fedrigoni, fireside, francisco, habib, industries, innovation, investor, launch, market, nasdaqgs, navy, nuclear, october, palantir, partnership, pltr, quarter, sector, sentiment, speed, stage, techcrunch, technologies, transformation, u.s., voices, warp, warships, work, writer</w:t>
      </w:r>
    </w:p>
    <w:p>
      <w:r>
        <w:t>❌ Negative Keywords: No data</w:t>
      </w:r>
    </w:p>
    <w:p/>
    <w:p>
      <w:pPr>
        <w:pStyle w:val="Heading1"/>
      </w:pPr>
      <w:r>
        <w:t>ADM</w:t>
      </w:r>
    </w:p>
    <w:p>
      <w:r>
        <w:t>✅ Positive Keywords: -1.06, agriculture, alco, archer, challenges, closing, costs, ctva, daniels, demand, industry, innovation, midland, move, operations, risks, trade, trading, trends</w:t>
      </w:r>
    </w:p>
    <w:p>
      <w:r>
        <w:t>❌ Negative Keywords: archer-daniels-midland, bunge, cargill, chicago, crop, crop-processing, deal, giant, giants, glencore-backed, global, grain, margins, mega-deal, merger, prices, processing, profitability, reuters, sector, shares, tensions, time, trading, viterra, wednesday, years</w:t>
      </w:r>
    </w:p>
    <w:p/>
    <w:p>
      <w:pPr>
        <w:pStyle w:val="Heading1"/>
      </w:pPr>
      <w:r>
        <w:t>ADP</w:t>
      </w:r>
    </w:p>
    <w:p>
      <w:r>
        <w:t>✅ Positive Keywords: bell, composite, dona, equity, estimates, exceed, june, levels, markets, nasdaq, nonfarm, opening, payrolls, president, record, thursday, traders, upwards, wednesday</w:t>
      </w:r>
    </w:p>
    <w:p>
      <w:r>
        <w:t>❌ Negative Keywords: No data</w:t>
      </w:r>
    </w:p>
    <w:p/>
    <w:p>
      <w:pPr>
        <w:pStyle w:val="Heading1"/>
      </w:pPr>
      <w:r>
        <w:t>AIG</w:t>
      </w:r>
    </w:p>
    <w:p>
      <w:r>
        <w:t>✅ Positive Keywords: american, benefits, dividend, dividends, group, international, shareholder, stock, task</w:t>
      </w:r>
    </w:p>
    <w:p>
      <w:r>
        <w:t>❌ Negative Keywords: company, dowi, e-mini, esu25, futures, index, industrials, iuxx, jones, leverage, money, nasdaq, result, september, shares, today</w:t>
      </w:r>
    </w:p>
    <w:p/>
    <w:p>
      <w:pPr>
        <w:pStyle w:val="Heading1"/>
      </w:pPr>
      <w:r>
        <w:t>AKAM</w:t>
      </w:r>
    </w:p>
    <w:p>
      <w:r>
        <w:t>✅ Positive Keywords: adoption, akam, akamai, analyst, areas, capital, cloud, company, compute, content, coverage, customer, cybersecurity, delivery, deman, earnings, expectations, firm, forecasts, guardicore, inc., investors, keybanc, leighton, majority, management, market, markets, momentum, nasdaq, network, note, performance, price, provider, quarter, rates, rating, reaction, results, revenue, security, segmentation, segments, stance, stocks, street, target, technologies, underweight, wall</w:t>
      </w:r>
    </w:p>
    <w:p>
      <w:r>
        <w:t>❌ Negative Keywords: No data</w:t>
      </w:r>
    </w:p>
    <w:p/>
    <w:p>
      <w:pPr>
        <w:pStyle w:val="Heading1"/>
      </w:pPr>
      <w:r>
        <w:t>ALB</w:t>
      </w:r>
    </w:p>
    <w:p>
      <w:r>
        <w:t>✅ Positive Keywords: albemarle, analytics, bernardo, capabilities, chief, commitment, company, conditions, data, energy, experience, growth, highlights, highs, inclusion, indices, initiatives, innovation, intelligence, jobs, july, leadership, liquidity, mackenzie, market, month, movement, nasdaq, nyse, officer, price, product, report, rodriguez, role, russell, session, shift, space, stock, technology, trading, transformations, transition, visibility, weight, wood, years</w:t>
      </w:r>
    </w:p>
    <w:p>
      <w:r>
        <w:t>❌ Negative Keywords: No data</w:t>
      </w:r>
    </w:p>
    <w:p/>
    <w:p>
      <w:pPr>
        <w:pStyle w:val="Heading1"/>
      </w:pPr>
      <w:r>
        <w:t>ALGN</w:t>
      </w:r>
    </w:p>
    <w:p>
      <w:r>
        <w:t>✅ Positive Keywords: algn, align, aligners, analysts, ariz., better, board, britt, cad/cam, calif., chief, company, corporation, dallas, dentistry, device, directors, earnings, executive, financial, growth, inc., invisalign®, jose, july, manufactures, mckesson, month, nasdaq, officer, option, orthodontics, president, results, sauhy, scanners, software, stock, system, technology, tempe, today, value, vice, vitalone</w:t>
      </w:r>
    </w:p>
    <w:p>
      <w:r>
        <w:t>❌ Negative Keywords: No data</w:t>
      </w:r>
    </w:p>
    <w:p/>
    <w:p>
      <w:pPr>
        <w:pStyle w:val="Heading1"/>
      </w:pPr>
      <w:r>
        <w:t>ALL</w:t>
      </w:r>
    </w:p>
    <w:p>
      <w:r>
        <w:t>✅ Positive Keywords: No data</w:t>
      </w:r>
    </w:p>
    <w:p>
      <w:r>
        <w:t>❌ Negative Keywords: book, business, core, focus, gain, group, health, nationwide, operations, sale</w:t>
      </w:r>
    </w:p>
    <w:p/>
    <w:p>
      <w:pPr>
        <w:pStyle w:val="Heading1"/>
      </w:pPr>
      <w:r>
        <w:t>ALLE</w:t>
      </w:r>
    </w:p>
    <w:p>
      <w:r>
        <w:t>✅ Positive Keywords: alle, allegion, analysts, buyout, company, elatec, electronics, figure, growth, month, portfolio, reader, results, rfid, solutions</w:t>
      </w:r>
    </w:p>
    <w:p>
      <w:r>
        <w:t>❌ Negative Keywords: acquisition, alle, allegion, basis, dublin, elatec, entities, gmbh, group, july, nyse, partners, products, provider, security, solutions, subsidiaries, summit</w:t>
      </w:r>
    </w:p>
    <w:p/>
    <w:p>
      <w:pPr>
        <w:pStyle w:val="Heading1"/>
      </w:pPr>
      <w:r>
        <w:t>ALLY</w:t>
      </w:r>
    </w:p>
    <w:p>
      <w:r>
        <w:t>✅ Positive Keywords: ally, beat, combination, earnings, financial, history, ingredients, performance, rating, report, strength, surprise, upgrade</w:t>
      </w:r>
    </w:p>
    <w:p>
      <w:r>
        <w:t>❌ Negative Keywords: No data</w:t>
      </w:r>
    </w:p>
    <w:p/>
    <w:p>
      <w:pPr>
        <w:pStyle w:val="Heading1"/>
      </w:pPr>
      <w:r>
        <w:t>AMT</w:t>
      </w:r>
    </w:p>
    <w:p>
      <w:r>
        <w:t>✅ Positive Keywords: ai-fueled, attention, balance, burden, center, concentration, connectivity, customer, data, debt, demand, dividends, expansion, eyes, growth, high-growth, investors, leases, markets, mobile, portfolio, rides, sbac, sheet, towers, usage</w:t>
      </w:r>
    </w:p>
    <w:p>
      <w:r>
        <w:t>❌ Negative Keywords: No data</w:t>
      </w:r>
    </w:p>
    <w:p/>
    <w:p>
      <w:pPr>
        <w:pStyle w:val="Heading1"/>
      </w:pPr>
      <w:r>
        <w:t>AON</w:t>
      </w:r>
    </w:p>
    <w:p>
      <w:r>
        <w:t>✅ Positive Keywords: appointment, carlson, changes, company, david, decline, expertise, focus, gains, insights, leader, leadership, market, move, nasdaq, nyse, price, shareholders, shifts, stock, trends, week</w:t>
      </w:r>
    </w:p>
    <w:p>
      <w:r>
        <w:t>❌ Negative Keywords: aggregate, composite, firm, index, nyse, p/tsx, pension, percent, plans, quarter, ratio, risk, services, today, tracker</w:t>
      </w:r>
    </w:p>
    <w:p/>
    <w:p>
      <w:pPr>
        <w:pStyle w:val="Heading1"/>
      </w:pPr>
      <w:r>
        <w:t>APA</w:t>
      </w:r>
    </w:p>
    <w:p>
      <w:r>
        <w:t>✅ Positive Keywords: -1.45, approach, block, corporation, details, development, documents, footprint, globe, goals, governance, granmorgu, highlights, houston, initiatives, july, move, nasdaq, newswire, potential, programs, progress, publications, report, reporting, responsibility, session, stake, stewardship, suriname, sustainability, today, trading, year</w:t>
      </w:r>
    </w:p>
    <w:p>
      <w:r>
        <w:t>❌ Negative Keywords: No data</w:t>
      </w:r>
    </w:p>
    <w:p/>
    <w:p>
      <w:pPr>
        <w:pStyle w:val="Heading1"/>
      </w:pPr>
      <w:r>
        <w:t>APD</w:t>
      </w:r>
    </w:p>
    <w:p>
      <w:r>
        <w:t>✅ Positive Keywords: bill, bloom, broadcast, call, cells, changes, chemicals, company, complexity, conference, credits, defensive, development, energy, fuel, highs, hydrogen, index, indices, industry, internet, investor, jan., july, market, media, mode, move, nasdaq, nyse, plug, power, price, products, public, quarter, rally, removal, results, rewrite, russell, senate, sentiment, shares, teleconference, telephone, thursday, trading, trajectory, u.s., value-defensive, version, week, years</w:t>
      </w:r>
    </w:p>
    <w:p>
      <w:r>
        <w:t>❌ Negative Keywords: No data</w:t>
      </w:r>
    </w:p>
    <w:p/>
    <w:p>
      <w:pPr>
        <w:pStyle w:val="Heading1"/>
      </w:pPr>
      <w:r>
        <w:t>APH</w:t>
      </w:r>
    </w:p>
    <w:p>
      <w:r>
        <w:t>✅ Positive Keywords: acquisitions, amphenol, analysts, appreciating, builds, buyback, core, declaration, dividend, earnings, factors, growth, income, increase, index, indices, market, month, move, movement, nasdaq, nyse, period, price, program, quarter, removal, results, rise, russell, sales, sectors, stock, trends, value</w:t>
      </w:r>
    </w:p>
    <w:p>
      <w:r>
        <w:t>❌ Negative Keywords: No data</w:t>
      </w:r>
    </w:p>
    <w:p/>
    <w:p>
      <w:pPr>
        <w:pStyle w:val="Heading1"/>
      </w:pPr>
      <w:r>
        <w:t>APTV</w:t>
      </w:r>
    </w:p>
    <w:p>
      <w:r>
        <w:t>✅ Positive Keywords: adobe, analyst, apple, aptiv, aptv, attention, beat, calls, combination, earnings, facts, history, hlds, ingredients, prospects, report, stock, street, surprise, users, wall, zacks.com</w:t>
      </w:r>
    </w:p>
    <w:p>
      <w:r>
        <w:t>❌ Negative Keywords: No data</w:t>
      </w:r>
    </w:p>
    <w:p/>
    <w:p>
      <w:pPr>
        <w:pStyle w:val="Heading1"/>
      </w:pPr>
      <w:r>
        <w:t>ARE</w:t>
      </w:r>
    </w:p>
    <w:p>
      <w:r>
        <w:t>✅ Positive Keywords: alexandria, analysts, approach, cluster, company, corporate, developer, dowi, drop, e-mini, earnings, equities, estate, esu25, execution, futures, groundbreaking, inc., index, industrials, innovation, iuxx, jones, life, locations, megacampus™, mission, month, nasdaq, nyse, operator, owner, platform, real, report, responsibility, science, september, sustainability, today</w:t>
      </w:r>
    </w:p>
    <w:p>
      <w:r>
        <w:t>❌ Negative Keywords: No data</w:t>
      </w:r>
    </w:p>
    <w:p/>
    <w:p>
      <w:pPr>
        <w:pStyle w:val="Heading1"/>
      </w:pPr>
      <w:r>
        <w:t>AVB</w:t>
      </w:r>
    </w:p>
    <w:p>
      <w:r>
        <w:t>✅ Positive Keywords: archite, assembly, bloomberg, bloombergbezos, budget, building, california, caught, city, companies, costsus, doge, dowi, draws, e-mini, estate, esu25, face, feuds, from, futures, index, industrials, intensify, iuxx, johannesburg, jones, laws, mamdani, mayor.most, member, nasdaq, nominee, over, policy, projects, protests, read, renters, rents, reviews, september, shares, shiftscommuters, soul-searching, state, storm, tape, taxi, today, tourism, transit, trump, veniceus, wedding, wednesday, wounds, york, zohran</w:t>
      </w:r>
    </w:p>
    <w:p>
      <w:r>
        <w:t>❌ Negative Keywords: No data</w:t>
      </w:r>
    </w:p>
    <w:p/>
    <w:p>
      <w:pPr>
        <w:pStyle w:val="Heading1"/>
      </w:pPr>
      <w:r>
        <w:t>AVY</w:t>
      </w:r>
    </w:p>
    <w:p>
      <w:r>
        <w:t>✅ Positive Keywords: amcr, analysts, avery, better, decline, dennison, earnings, month, option, stock, value</w:t>
      </w:r>
    </w:p>
    <w:p>
      <w:r>
        <w:t>❌ Negative Keywords: avery, call, company, conference, corporation, dennison, earnings, identification, july, materials, mentor, morning, nyse, ohio, quarter, release, science, solutions, today, tuesday</w:t>
      </w:r>
    </w:p>
    <w:p/>
    <w:p>
      <w:pPr>
        <w:pStyle w:val="Heading1"/>
      </w:pPr>
      <w:r>
        <w:t>AZO</w:t>
      </w:r>
    </w:p>
    <w:p>
      <w:r>
        <w:t>✅ Positive Keywords: basis, copy, equities, factor, fund, inception, investment, investor, ishares, letter, march, msci, partners, partnership, qual, quality</w:t>
      </w:r>
    </w:p>
    <w:p>
      <w:r>
        <w:t>❌ Negative Keywords: No data</w:t>
      </w:r>
    </w:p>
    <w:p/>
    <w:p>
      <w:pPr>
        <w:pStyle w:val="Heading1"/>
      </w:pPr>
      <w:r>
        <w:t>BBY</w:t>
      </w:r>
    </w:p>
    <w:p>
      <w:r>
        <w:t>✅ Positive Keywords: No data</w:t>
      </w:r>
    </w:p>
    <w:p>
      <w:r>
        <w:t>❌ Negative Keywords: cost, cuts, drive, drop, efficiency, hardware, profit, push, sales, software</w:t>
      </w:r>
    </w:p>
    <w:p/>
    <w:p>
      <w:pPr>
        <w:pStyle w:val="Heading1"/>
      </w:pPr>
      <w:r>
        <w:t>BDX</w:t>
      </w:r>
    </w:p>
    <w:p>
      <w:r>
        <w:t>✅ Positive Keywords: becton, business, cash, companies, dickinson, investments, nyse, opportunities, performance, plenty, stock</w:t>
      </w:r>
    </w:p>
    <w:p>
      <w:r>
        <w:t>❌ Negative Keywords: becton, company, compression, concerns, demand, dickinson, funding, growth, life, management, margin, market, performance, polen, pressures—such, quarter, reaction, recovery, research, results, revenue, sciences, segment, shortfall, testing, volumes</w:t>
      </w:r>
    </w:p>
    <w:p/>
    <w:p>
      <w:pPr>
        <w:pStyle w:val="Heading1"/>
      </w:pPr>
      <w:r>
        <w:t>BIIB</w:t>
      </w:r>
    </w:p>
    <w:p>
      <w:r>
        <w:t>✅ Positive Keywords: biib, condition, continue, dosing, earnings, estimate, ionis, ions, mover, nephropathy, pharmaceuticals, revisions, session, stock, study, term, therapies, trading, trend, volume</w:t>
      </w:r>
    </w:p>
    <w:p>
      <w:r>
        <w:t>❌ Negative Keywords: biogen, capital, investors, months, move, price, shareholders, stock</w:t>
      </w:r>
    </w:p>
    <w:p/>
    <w:p>
      <w:pPr>
        <w:pStyle w:val="Heading1"/>
      </w:pPr>
      <w:r>
        <w:t>BK</w:t>
      </w:r>
    </w:p>
    <w:p>
      <w:r>
        <w:t>✅ Positive Keywords: announcement, bank, benefits, cash, corporation, dividend, dividends, earnings, effort, inclusion, indices, investor, mellon, movement, nyse, performance, plans, price, program, quarter, reports, russell, share, shareholder, stock, task, value, york</w:t>
      </w:r>
    </w:p>
    <w:p>
      <w:r>
        <w:t>❌ Negative Keywords: approval, bank, board, cash, company, corporation, directors, dividend, intention, mellon, nyse, quarter, services, share, shares, today, york</w:t>
      </w:r>
    </w:p>
    <w:p/>
    <w:p>
      <w:pPr>
        <w:pStyle w:val="Heading1"/>
      </w:pPr>
      <w:r>
        <w:t>BKNG</w:t>
      </w:r>
    </w:p>
    <w:p>
      <w:r>
        <w:t>✅ Positive Keywords: agenda, airlines, bkng, booking.com, bull., conor, cruise, cunningham, donald, holdings, hotels, hyatt, melius, president, research, sector, stock, stocks, tariffs, travel, trump, uncertainty, users, zacks.com</w:t>
      </w:r>
    </w:p>
    <w:p>
      <w:r>
        <w:t>❌ Negative Keywords: No data</w:t>
      </w:r>
    </w:p>
    <w:p/>
    <w:p>
      <w:pPr>
        <w:pStyle w:val="Heading1"/>
      </w:pPr>
      <w:r>
        <w:t>BMY</w:t>
      </w:r>
    </w:p>
    <w:p>
      <w:r>
        <w:t>✅ Positive Keywords: bristol, changes, drug, erosion, growth, medicare, myers, portfolio, sales, shift</w:t>
      </w:r>
    </w:p>
    <w:p>
      <w:r>
        <w:t>❌ Negative Keywords: No data</w:t>
      </w:r>
    </w:p>
    <w:p/>
    <w:p>
      <w:pPr>
        <w:pStyle w:val="Heading1"/>
      </w:pPr>
      <w:r>
        <w:t>BR</w:t>
      </w:r>
    </w:p>
    <w:p>
      <w:r>
        <w:t>✅ Positive Keywords: access, acolin, acquisition, agreement, asset, broadridge, changes, company, cross-border, developments, discussions, distribution, efficiency, financial, fintech, fund, gain, inc., increase, indices, investors, leader, leadership, managers, market, nasdaq, network, nyse, optimism, partners, platform, policy, price, provider, removal, resilience, roles, russell, sector, services, solutions, talks, today, trade, transformation, transition, trends, week</w:t>
      </w:r>
    </w:p>
    <w:p>
      <w:r>
        <w:t>❌ Negative Keywords: No data</w:t>
      </w:r>
    </w:p>
    <w:p/>
    <w:p>
      <w:pPr>
        <w:pStyle w:val="Heading1"/>
      </w:pPr>
      <w:r>
        <w:t>BSX</w:t>
      </w:r>
    </w:p>
    <w:p>
      <w:r>
        <w:t>✅ Positive Keywords: biotronik, cath, gains, innovation, pipeline, presence, unit</w:t>
      </w:r>
    </w:p>
    <w:p>
      <w:r>
        <w:t>❌ Negative Keywords: No data</w:t>
      </w:r>
    </w:p>
    <w:p/>
    <w:p>
      <w:pPr>
        <w:pStyle w:val="Heading1"/>
      </w:pPr>
      <w:r>
        <w:t>BWA</w:t>
      </w:r>
    </w:p>
    <w:p>
      <w:r>
        <w:t>✅ Positive Keywords: auto, edge, history, markets, model, moves, report, shows, space, stock, strt, style, surge, term, viov</w:t>
      </w:r>
    </w:p>
    <w:p>
      <w:r>
        <w:t>❌ Negative Keywords: No data</w:t>
      </w:r>
    </w:p>
    <w:p/>
    <w:p>
      <w:pPr>
        <w:pStyle w:val="Heading1"/>
      </w:pPr>
      <w:r>
        <w:t>BXP</w:t>
      </w:r>
    </w:p>
    <w:p>
      <w:r>
        <w:t>✅ Positive Keywords: a.m., analysts, boston, call, close, conference, developer, eastern, inc., july, june, manager, nyse, owner, premier, prospects, quarter, relative, results, states, stock, time, today, trading, tuesday, underperformance, united, update, webcast, wednesday, workplaces</w:t>
      </w:r>
    </w:p>
    <w:p>
      <w:r>
        <w:t>❌ Negative Keywords: april, board, boston, business, cash, close, developer, directors, dividend, inc., july, june, manager, nyse, owner, period, premier, record, share, shareholders, states, stock, today, united, workplaces</w:t>
      </w:r>
    </w:p>
    <w:p/>
    <w:p>
      <w:pPr>
        <w:pStyle w:val="Heading1"/>
      </w:pPr>
      <w:r>
        <w:t>CAT</w:t>
      </w:r>
    </w:p>
    <w:p>
      <w:r>
        <w:t>✅ Positive Keywords: america, analysts, article, bank, caterpillar, investors, makers, market, metrics, nvidia, qualcomm, robotaxi, session, stock, stocks, trading, vehicle</w:t>
      </w:r>
    </w:p>
    <w:p>
      <w:r>
        <w:t>❌ Negative Keywords: No data</w:t>
      </w:r>
    </w:p>
    <w:p/>
    <w:p>
      <w:pPr>
        <w:pStyle w:val="Heading1"/>
      </w:pPr>
      <w:r>
        <w:t>CBRE</w:t>
      </w:r>
    </w:p>
    <w:p>
      <w:r>
        <w:t>✅ Positive Keywords: acquisition, adjacent, airport, buffalo, business, campus, cbre, companies, equities, estate, firm, footprint, hill, inducon, international, investment, july, n.y., niagara, park, sale, time</w:t>
      </w:r>
    </w:p>
    <w:p>
      <w:r>
        <w:t>❌ Negative Keywords: company, mind, possibility, shares</w:t>
      </w:r>
    </w:p>
    <w:p/>
    <w:p>
      <w:pPr>
        <w:pStyle w:val="Heading1"/>
      </w:pPr>
      <w:r>
        <w:t>CCI</w:t>
      </w:r>
    </w:p>
    <w:p>
      <w:r>
        <w:t>✅ Positive Keywords: analysts, burden, castle, company, concentration, conference, connectivity, crown, customer, debt, demand, earnings, goal, goals, inc., investor, june, list, month, nareit, nyse, portfolio, presentation, reitweek, stocks, tower, towers</w:t>
      </w:r>
    </w:p>
    <w:p>
      <w:r>
        <w:t>❌ Negative Keywords: No data</w:t>
      </w:r>
    </w:p>
    <w:p/>
    <w:p>
      <w:pPr>
        <w:pStyle w:val="Heading1"/>
      </w:pPr>
      <w:r>
        <w:t>CDW</w:t>
      </w:r>
    </w:p>
    <w:p>
      <w:r>
        <w:t>✅ Positive Keywords: advantage, advisory, analysts, article, attention, better, business, companies, firms, forecasts, grain, investing, investors, lines, price, product, profit, returns, salt, share, stock, stocks, street, style, targets, things, wall, years, zacks</w:t>
      </w:r>
    </w:p>
    <w:p>
      <w:r>
        <w:t>❌ Negative Keywords: No data</w:t>
      </w:r>
    </w:p>
    <w:p/>
    <w:p>
      <w:pPr>
        <w:pStyle w:val="Heading1"/>
      </w:pPr>
      <w:r>
        <w:t>CF</w:t>
      </w:r>
    </w:p>
    <w:p>
      <w:r>
        <w:t>✅ Positive Keywords: ammonia, analyst, andrews, bleach, chain, company, crop, diseases, distribution, emea, fungicide, growers, hold, holdings, inc., industries, markets, momentum, morgan, nyse, outlook, points, price, rating, report, resilience, safety, stanley, stocks, supply, target, tech, tremisia, ukraine, update, vincent, west</w:t>
      </w:r>
    </w:p>
    <w:p>
      <w:r>
        <w:t>❌ Negative Keywords: No data</w:t>
      </w:r>
    </w:p>
    <w:p/>
    <w:p>
      <w:pPr>
        <w:pStyle w:val="Heading1"/>
      </w:pPr>
      <w:r>
        <w:t>CHD</w:t>
      </w:r>
    </w:p>
    <w:p>
      <w:r>
        <w:t>✅ Positive Keywords: brand, care, cost, division, earnings, efficiency, entrepreneur, federici, gail, hair, margins, outlook, pricing, productivity, products, professional, strength, volatility</w:t>
      </w:r>
    </w:p>
    <w:p>
      <w:r>
        <w:t>❌ Negative Keywords: ascent, conditions, consumer, corrections, industry, insurance, loss, markets, months, pattern, policies, staples, stocks, swords</w:t>
      </w:r>
    </w:p>
    <w:p/>
    <w:p>
      <w:pPr>
        <w:pStyle w:val="Heading1"/>
      </w:pPr>
      <w:r>
        <w:t>CHTR</w:t>
      </w:r>
    </w:p>
    <w:p>
      <w:r>
        <w:t>✅ Positive Keywords: acquisitions, agreement, announcement, architectural, being, bloomberg, bloombergphiladelphia, centersprawl, central, charter, checks, city, communications, companies, crowds, customers, dealmakers, development, disney, distribution, drive, drug, earnings, faressqueezed, favela, half, hike, history, income, increase, markets, mergers, money, networks, nyse, options, park, paulo, price, pushes, quarter, rebound, reimaginedsao, report, residents, return, revenue, roads, select, service, share, spectrum, system, takeovers, transit, users, walt, york</w:t>
      </w:r>
    </w:p>
    <w:p>
      <w:r>
        <w:t>❌ Negative Keywords: No data</w:t>
      </w:r>
    </w:p>
    <w:p/>
    <w:p>
      <w:pPr>
        <w:pStyle w:val="Heading1"/>
      </w:pPr>
      <w:r>
        <w:t>CI</w:t>
      </w:r>
    </w:p>
    <w:p>
      <w:r>
        <w:t>✅ Positive Keywords: best, care, chicago, corp, credit, datadog, excelle, excellent, financial, group, hcsc, health, icrs, implications, issuer, july, long-term, market, markets, medicare, members, morning, n.j., news, oldwick, rating, ratings, review, robinhood, service, shares, stock, strength, supplemental, thursday, time, valuation, wednesday</w:t>
      </w:r>
    </w:p>
    <w:p>
      <w:r>
        <w:t>❌ Negative Keywords: dowi, e-mini, esu25, futures, index, industrials, iuxx, jones, nasdaq, september, today</w:t>
      </w:r>
    </w:p>
    <w:p/>
    <w:p>
      <w:pPr>
        <w:pStyle w:val="Heading1"/>
      </w:pPr>
      <w:r>
        <w:t>CINF</w:t>
      </w:r>
    </w:p>
    <w:p>
      <w:r>
        <w:t>✅ Positive Keywords: business, cincinnati, cinf, financial, gains, increases, insurance, nasdaq, performance, price, pure, rates, renewal, retention, stock</w:t>
      </w:r>
    </w:p>
    <w:p>
      <w:r>
        <w:t>❌ Negative Keywords: cincinnati, financial, months, return, share, upside</w:t>
      </w:r>
    </w:p>
    <w:p/>
    <w:p>
      <w:pPr>
        <w:pStyle w:val="Heading1"/>
      </w:pPr>
      <w:r>
        <w:t>CL</w:t>
      </w:r>
    </w:p>
    <w:p>
      <w:r>
        <w:t>✅ Positive Keywords: No data</w:t>
      </w:r>
    </w:p>
    <w:p>
      <w:r>
        <w:t>❌ Negative Keywords: american, crude, decline, futures, institute, inventories, investing.com, levels, petroleum, surprise, tuesday, u.s.</w:t>
      </w:r>
    </w:p>
    <w:p/>
    <w:p>
      <w:pPr>
        <w:pStyle w:val="Heading1"/>
      </w:pPr>
      <w:r>
        <w:t>CLX</w:t>
      </w:r>
    </w:p>
    <w:p>
      <w:r>
        <w:t>✅ Positive Keywords: No data</w:t>
      </w:r>
    </w:p>
    <w:p>
      <w:r>
        <w:t>❌ Negative Keywords: categories, clorox, combination, company, concerns, consensus, consumer, core, earnings, expectations, forecasts, linda, market, patterns, performance, quarter, rendle, results, revenue, sentiment, share, spending, street, u.s., uncertainty, underperformance, wall</w:t>
      </w:r>
    </w:p>
    <w:p/>
    <w:p>
      <w:pPr>
        <w:pStyle w:val="Heading1"/>
      </w:pPr>
      <w:r>
        <w:t>CMCSA</w:t>
      </w:r>
    </w:p>
    <w:p>
      <w:r>
        <w:t>✅ Positive Keywords: access, business, businesses, comcast, construction, fiber, florida, homes, internet, mobile, network, phases, services, streaming, westlake, xfinity</w:t>
      </w:r>
    </w:p>
    <w:p>
      <w:r>
        <w:t>❌ Negative Keywords: No data</w:t>
      </w:r>
    </w:p>
    <w:p/>
    <w:p>
      <w:pPr>
        <w:pStyle w:val="Heading1"/>
      </w:pPr>
      <w:r>
        <w:t>CMS</w:t>
      </w:r>
    </w:p>
    <w:p>
      <w:r>
        <w:t>✅ Positive Keywords: alloy, alpha, assistance, beckett, bills, clean, climate, commitment, company, consumers, customer, customers, energy, everyone, fink, funding, future, grand, high, household, impact, industries, innovation, investor, june, mason, matches, mich., michigan, michiganders, milestone, northstar, offerings, options, partners, payment, program, programs, progress, provider, rapids, resources, seed, startup, syndicate, today, tool, waste, woodchuck, year</w:t>
      </w:r>
    </w:p>
    <w:p>
      <w:r>
        <w:t>❌ Negative Keywords: No data</w:t>
      </w:r>
    </w:p>
    <w:p/>
    <w:p>
      <w:pPr>
        <w:pStyle w:val="Heading1"/>
      </w:pPr>
      <w:r>
        <w:t>CNC</w:t>
      </w:r>
    </w:p>
    <w:p>
      <w:r>
        <w:t>✅ Positive Keywords: addition, centene, challenges, company, costs, data, decision, decline, defensive, enrollment, health, inclusion, index, indices, june, member, move, nyse, outlook, performance, price, recognition, russell, share, stability, week</w:t>
      </w:r>
    </w:p>
    <w:p>
      <w:r>
        <w:t>❌ Negative Keywords: No data</w:t>
      </w:r>
    </w:p>
    <w:p/>
    <w:p>
      <w:pPr>
        <w:pStyle w:val="Heading1"/>
      </w:pPr>
      <w:r>
        <w:t>CNP</w:t>
      </w:r>
    </w:p>
    <w:p>
      <w:r>
        <w:t>✅ Positive Keywords: analysts, benefits, centerpoint, centers, data, demand, dividend, dividends, does, energy, fuels, growth, highs, power, quanta, rally, services, shareholder, stock, task</w:t>
      </w:r>
    </w:p>
    <w:p>
      <w:r>
        <w:t>❌ Negative Keywords: base, customers, energy, georgia, plan, power, rates, state</w:t>
      </w:r>
    </w:p>
    <w:p/>
    <w:p>
      <w:pPr>
        <w:pStyle w:val="Heading1"/>
      </w:pPr>
      <w:r>
        <w:t>COO</w:t>
      </w:r>
    </w:p>
    <w:p>
      <w:r>
        <w:t>✅ Positive Keywords: channel, companies, concerns, cooper, coopercompanies, cuts, demand, devices, execution, fertility, growth, headwinds, hydrogel, innovation, inventory, lenses, management, margins, market, outlook, premium, product, products, quarter, reductions, results, revenue, segments, silicone, softness, spending, stock, tariffs, term, trends, value, white</w:t>
      </w:r>
    </w:p>
    <w:p>
      <w:r>
        <w:t>❌ Negative Keywords: No data</w:t>
      </w:r>
    </w:p>
    <w:p/>
    <w:p>
      <w:pPr>
        <w:pStyle w:val="Heading1"/>
      </w:pPr>
      <w:r>
        <w:t>COP</w:t>
      </w:r>
    </w:p>
    <w:p>
      <w:r>
        <w:t>✅ Positive Keywords: agreements, amidst, assets, cash, choice, composite, dividend, dividends, drive, economy, environment, flow, highs, income, investors, jobs, june, market, nasdaq, optimism, performance, report, resilience, stability, stocks, stream, support, trade, u.s., volatility, yields</w:t>
      </w:r>
    </w:p>
    <w:p>
      <w:r>
        <w:t>❌ Negative Keywords: challenges, conocophillips, crude, demand, epsilon, epsn, fuel, gloomy, growth, industry, integrated, national, occidental, prices, production, prospects, zacks</w:t>
      </w:r>
    </w:p>
    <w:p/>
    <w:p>
      <w:pPr>
        <w:pStyle w:val="Heading1"/>
      </w:pPr>
      <w:r>
        <w:t>COTY</w:t>
      </w:r>
    </w:p>
    <w:p>
      <w:r>
        <w:t>✅ Positive Keywords: advisors, analysts, business, company, consumer, copy, coty, daily, discussion, equity, fees, global, hardman, inc., index, investment, investor, johnston, june, letter, management, move, msci, nyse, parts—luxury, penny, portfolio, quarter, sale, sources, stages, statement, stocks, strategy, wear, women, world</w:t>
      </w:r>
    </w:p>
    <w:p>
      <w:r>
        <w:t>❌ Negative Keywords: addition, beauty, color, company, consumer, contributors, cosmetics, coty, division, factors, inventory, management, market, markets, nabi, performance, pressure, prestige, quarter, reaction, tightening, travel, u.s.—as, underperformance, weakness</w:t>
      </w:r>
    </w:p>
    <w:p/>
    <w:p>
      <w:pPr>
        <w:pStyle w:val="Heading1"/>
      </w:pPr>
      <w:r>
        <w:t>CPB</w:t>
      </w:r>
    </w:p>
    <w:p>
      <w:r>
        <w:t>✅ Positive Keywords: action, america, analysis, analyst, bank, beverage, campbell, clues, days, domination, earnings, estimates, food, galbo, insights, look, market, overtime, peter, securities, snack, stock, stocks</w:t>
      </w:r>
    </w:p>
    <w:p>
      <w:r>
        <w:t>❌ Negative Keywords: bags, brands, cents, chips, companies, consumer, consumers, dozen, goods, options, pepsico, products—by, range, shelves, sizes, snack, store</w:t>
      </w:r>
    </w:p>
    <w:p/>
    <w:p>
      <w:pPr>
        <w:pStyle w:val="Heading1"/>
      </w:pPr>
      <w:r>
        <w:t>CSX</w:t>
      </w:r>
    </w:p>
    <w:p>
      <w:r>
        <w:t>✅ Positive Keywords: better, blue, business, combination, company, disruptions, expectations, factors, headwinds, hinrichs, inefficiencies, infrastructure, joseph, management, money, network, performance, point, price, projects—howard, quarter, result, results, revenues, ridge, share, slowdowns, street, table, term, tunnel, wall</w:t>
      </w:r>
    </w:p>
    <w:p>
      <w:r>
        <w:t>❌ Negative Keywords: No data</w:t>
      </w:r>
    </w:p>
    <w:p/>
    <w:p>
      <w:pPr>
        <w:pStyle w:val="Heading1"/>
      </w:pPr>
      <w:r>
        <w:t>CTAS</w:t>
      </w:r>
    </w:p>
    <w:p>
      <w:r>
        <w:t>✅ Positive Keywords: argus, attributes, beginning, call, channel, cincinnati, cintas, company, conference, corporation, ctas, firm, growth, hold, hyatt, investors, james, july, market, nasdaq, nike, note, perform, place, price, pricing, quarter, raymond, recovery, research, results, stock, street, strong, target, thursday, time, today, upgrades, wall, webcast, year</w:t>
      </w:r>
    </w:p>
    <w:p>
      <w:r>
        <w:t>❌ Negative Keywords: No data</w:t>
      </w:r>
    </w:p>
    <w:p/>
    <w:p>
      <w:pPr>
        <w:pStyle w:val="Heading1"/>
      </w:pPr>
      <w:r>
        <w:t>CTRA</w:t>
      </w:r>
    </w:p>
    <w:p>
      <w:r>
        <w:t>✅ Positive Keywords: argus, channel, company, firm, hold, hyatt, investors, james, market, nike, note, perform, place, price, pricing, raymond, recovery, research, stock, street, strong, target, today, upgrades, wall</w:t>
      </w:r>
    </w:p>
    <w:p>
      <w:r>
        <w:t>❌ Negative Keywords: coal, july, names</w:t>
      </w:r>
    </w:p>
    <w:p/>
    <w:p>
      <w:pPr>
        <w:pStyle w:val="Heading1"/>
      </w:pPr>
      <w:r>
        <w:t>CTSH</w:t>
      </w:r>
    </w:p>
    <w:p>
      <w:r>
        <w:t>✅ Positive Keywords: computers, ctsh, demand, digitization, industry, infy, participants, services, solutions, spending, tbla, zacks</w:t>
      </w:r>
    </w:p>
    <w:p>
      <w:r>
        <w:t>❌ Negative Keywords: No data</w:t>
      </w:r>
    </w:p>
    <w:p/>
    <w:p>
      <w:pPr>
        <w:pStyle w:val="Heading1"/>
      </w:pPr>
      <w:r>
        <w:t>CTVA</w:t>
      </w:r>
    </w:p>
    <w:p>
      <w:r>
        <w:t>✅ Positive Keywords: agricultural, agriculture, alco, alliances, applications, biofuels, biotechnology, breeding, challenges, costs, crop, ctva, demand, dublin, editing, gene, globe, growth, industry, innovation, integration, july, market, newswire, operations, opportunities, pharma, potential, precision, risks, solutions, trade, trait, trends, type</w:t>
      </w:r>
    </w:p>
    <w:p>
      <w:r>
        <w:t>❌ Negative Keywords: beer, drops, earnings, gains, premium, results, sales, segment, strength</w:t>
      </w:r>
    </w:p>
    <w:p/>
    <w:p>
      <w:pPr>
        <w:pStyle w:val="Heading1"/>
      </w:pPr>
      <w:r>
        <w:t>CVS</w:t>
      </w:r>
    </w:p>
    <w:p>
      <w:r>
        <w:t>✅ Positive Keywords: datadog, investors, market, markets, morning, news, p/cf, quality, ratios, robinhood, scores, shares, stne, stock, thursday, valuation, value, wednesday</w:t>
      </w:r>
    </w:p>
    <w:p>
      <w:r>
        <w:t>❌ Negative Keywords: No data</w:t>
      </w:r>
    </w:p>
    <w:p/>
    <w:p>
      <w:pPr>
        <w:pStyle w:val="Heading1"/>
      </w:pPr>
      <w:r>
        <w:t>DE</w:t>
      </w:r>
    </w:p>
    <w:p>
      <w:r>
        <w:t>✅ Positive Keywords: +2.35, attention, closing, deere, facts, move, prospects, stock, trading, users, zacks.com</w:t>
      </w:r>
    </w:p>
    <w:p>
      <w:r>
        <w:t>❌ Negative Keywords: No data</w:t>
      </w:r>
    </w:p>
    <w:p/>
    <w:p>
      <w:pPr>
        <w:pStyle w:val="Heading1"/>
      </w:pPr>
      <w:r>
        <w:t>DHR</w:t>
      </w:r>
    </w:p>
    <w:p>
      <w:r>
        <w:t>✅ Positive Keywords: application, biopharmaceuticals, caller, casper, chromatography, company, considerations, consumables, cramer, demand, dublin, fisher, forecast, global, globe, growth, inc., july, manufacturing, marc, market, methods, needs, newswire, nyse, persists, potential, product, radar, response, scientific, stock, stocks, technology, testing, thermo, type, user</w:t>
      </w:r>
    </w:p>
    <w:p>
      <w:r>
        <w:t>❌ Negative Keywords: No data</w:t>
      </w:r>
    </w:p>
    <w:p/>
    <w:p>
      <w:pPr>
        <w:pStyle w:val="Heading1"/>
      </w:pPr>
      <w:r>
        <w:t>DLR</w:t>
      </w:r>
    </w:p>
    <w:p>
      <w:r>
        <w:t>✅ Positive Keywords: business, center, cloud-, colocation, commitment, company, conservation, data, digital, energy, impact, interconnection, nyse, overview, performance, practices, provider, realty, report, resource, solutions, sustainability</w:t>
      </w:r>
    </w:p>
    <w:p>
      <w:r>
        <w:t>❌ Negative Keywords: call, center, cloud-, colocation, company, conference, data, digital, interconnection, july, market, nyse, p.m., provider, quarter, realty, results, solutions, thursday, today</w:t>
      </w:r>
    </w:p>
    <w:p/>
    <w:p>
      <w:pPr>
        <w:pStyle w:val="Heading1"/>
      </w:pPr>
      <w:r>
        <w:t>DOCU</w:t>
      </w:r>
    </w:p>
    <w:p>
      <w:r>
        <w:t>✅ Positive Keywords: attention, business, competition, corporations, docu, docusign, giants, investing, investors, market, models, opportunities, paths, resources, status, stock, stocks, store, term, upstarts, users, zacks.com</w:t>
      </w:r>
    </w:p>
    <w:p>
      <w:r>
        <w:t>❌ Negative Keywords: No data</w:t>
      </w:r>
    </w:p>
    <w:p/>
    <w:p>
      <w:pPr>
        <w:pStyle w:val="Heading1"/>
      </w:pPr>
      <w:r>
        <w:t>DRI</w:t>
      </w:r>
    </w:p>
    <w:p>
      <w:r>
        <w:t>✅ Positive Keywords: brinker, capital, case, chain, chains, cheesecake, chris, darden, days, distributions, dividend, exceptions, factory, gains, garden, grille, house, international, monster, number, nyse, offers, olive, operator, owner, pour, raises, reason, release, restaurant, restaurants, retailer, roadhouse, ruth, shack, shake, steak, stock, stocks, target, texas, trend, wines</w:t>
      </w:r>
    </w:p>
    <w:p>
      <w:r>
        <w:t>❌ Negative Keywords: No data</w:t>
      </w:r>
    </w:p>
    <w:p/>
    <w:p>
      <w:pPr>
        <w:pStyle w:val="Heading1"/>
      </w:pPr>
      <w:r>
        <w:t>DUK</w:t>
      </w:r>
    </w:p>
    <w:p>
      <w:r>
        <w:t>✅ Positive Keywords: advantage, duke, earnings, energy, investors, session, shift, surprises, trading, zacks</w:t>
      </w:r>
    </w:p>
    <w:p>
      <w:r>
        <w:t>❌ Negative Keywords: No data</w:t>
      </w:r>
    </w:p>
    <w:p/>
    <w:p>
      <w:pPr>
        <w:pStyle w:val="Heading1"/>
      </w:pPr>
      <w:r>
        <w:t>DVA</w:t>
      </w:r>
    </w:p>
    <w:p>
      <w:r>
        <w:t>✅ Positive Keywords: advantage, care, challenges, demand, dominance, healthcare, home, industry, investing, investors, landscape, medical, outpatient, pntg, population, shift, stocks, style, tech, zacks</w:t>
      </w:r>
    </w:p>
    <w:p>
      <w:r>
        <w:t>❌ Negative Keywords: No data</w:t>
      </w:r>
    </w:p>
    <w:p/>
    <w:p>
      <w:pPr>
        <w:pStyle w:val="Heading1"/>
      </w:pPr>
      <w:r>
        <w:t>DXC</w:t>
      </w:r>
    </w:p>
    <w:p>
      <w:r>
        <w:t>✅ Positive Keywords: ability, australia, challenges, days, decline, deepe, deployment, earnings, expectations, factor, fernandez, fortune, growth, infrastructure, management, market, nyse, platform, pressure, priority, provider, providers, quarter, raul, responses—from, results, revenue, service, services, share, solution, street, technology, tenders, time, today, turnaround, ventia, wall, years, zealand</w:t>
      </w:r>
    </w:p>
    <w:p>
      <w:r>
        <w:t>❌ Negative Keywords: No data</w:t>
      </w:r>
    </w:p>
    <w:p/>
    <w:p>
      <w:pPr>
        <w:pStyle w:val="Heading1"/>
      </w:pPr>
      <w:r>
        <w:t>EFX</w:t>
      </w:r>
    </w:p>
    <w:p>
      <w:r>
        <w:t>✅ Positive Keywords: cash, composite, credit, current, discrepancies, dynamics, environment, equifax, equity, estimate, flow, growth, highs, insights, investors, market, move, nasdaq, opportunities, price, rally, range, score, share, stage, stocks, value, worth</w:t>
      </w:r>
    </w:p>
    <w:p>
      <w:r>
        <w:t>❌ Negative Keywords: No data</w:t>
      </w:r>
    </w:p>
    <w:p/>
    <w:p>
      <w:pPr>
        <w:pStyle w:val="Heading1"/>
      </w:pPr>
      <w:r>
        <w:t>EL</w:t>
      </w:r>
    </w:p>
    <w:p>
      <w:r>
        <w:t>✅ Positive Keywords: company, growth, momentum, quarter, stability, stocks, u.s., year</w:t>
      </w:r>
    </w:p>
    <w:p>
      <w:r>
        <w:t>❌ Negative Keywords: No data</w:t>
      </w:r>
    </w:p>
    <w:p/>
    <w:p>
      <w:pPr>
        <w:pStyle w:val="Heading1"/>
      </w:pPr>
      <w:r>
        <w:t>EMR</w:t>
      </w:r>
    </w:p>
    <w:p>
      <w:r>
        <w:t>✅ Positive Keywords: +1.68, close, electric, emerson, move, session, trading</w:t>
      </w:r>
    </w:p>
    <w:p>
      <w:r>
        <w:t>❌ Negative Keywords: No data</w:t>
      </w:r>
    </w:p>
    <w:p/>
    <w:p>
      <w:pPr>
        <w:pStyle w:val="Heading1"/>
      </w:pPr>
      <w:r>
        <w:t>EOG</w:t>
      </w:r>
    </w:p>
    <w:p>
      <w:r>
        <w:t>✅ Positive Keywords: acquisition, agreement, assets, best, billionaires, board, canada, cash, company, consideration, debt, dividends, drive, encino, energy, flow, inc., investment, nyse, partners, pension, plan, resources, stocks, support, value</w:t>
      </w:r>
    </w:p>
    <w:p>
      <w:r>
        <w:t>❌ Negative Keywords: No data</w:t>
      </w:r>
    </w:p>
    <w:p/>
    <w:p>
      <w:pPr>
        <w:pStyle w:val="Heading1"/>
      </w:pPr>
      <w:r>
        <w:t>EQIX</w:t>
      </w:r>
    </w:p>
    <w:p>
      <w:r>
        <w:t>✅ Positive Keywords: afternoon, applied, cloud, concerns, costs, debt, digital, exit, financial, growth, index, nyse, revenues, stocks, story, trading, tuesday</w:t>
      </w:r>
    </w:p>
    <w:p>
      <w:r>
        <w:t>❌ Negative Keywords: No data</w:t>
      </w:r>
    </w:p>
    <w:p/>
    <w:p>
      <w:pPr>
        <w:pStyle w:val="Heading1"/>
      </w:pPr>
      <w:r>
        <w:t>EQR</w:t>
      </w:r>
    </w:p>
    <w:p>
      <w:r>
        <w:t>✅ Positive Keywords: analysts, building, california, equity, expectations, fundamentals, garechana, investment, june, laws, line, nyse, officer, president, price, projects, rating, reits, residential, reviews, revision, revpar, robert, role, stifel, stocks, tape, target, vice</w:t>
      </w:r>
    </w:p>
    <w:p>
      <w:r>
        <w:t>❌ Negative Keywords: No data</w:t>
      </w:r>
    </w:p>
    <w:p/>
    <w:p>
      <w:pPr>
        <w:pStyle w:val="Heading1"/>
      </w:pPr>
      <w:r>
        <w:t>ESS</w:t>
      </w:r>
    </w:p>
    <w:p>
      <w:r>
        <w:t>✅ Positive Keywords: better, building, california, dowi, e-mini, esu25, futures, index, industrials, iuxx, jones, laws, nasdaq, nxrt, option, projects, reviews, september, stock, tape, today, value</w:t>
      </w:r>
    </w:p>
    <w:p>
      <w:r>
        <w:t>❌ Negative Keywords: No data</w:t>
      </w:r>
    </w:p>
    <w:p/>
    <w:p>
      <w:pPr>
        <w:pStyle w:val="Heading1"/>
      </w:pPr>
      <w:r>
        <w:t>ETN</w:t>
      </w:r>
    </w:p>
    <w:p>
      <w:r>
        <w:t>✅ Positive Keywords: +1.13, abbny, automation, averages, climbs, close, eaton, energy, growth, guidance, industries, investor, marine, momentum, move, nvidia, optimism, order, partnership, ports, process, segment, session, stock, trading</w:t>
      </w:r>
    </w:p>
    <w:p>
      <w:r>
        <w:t>❌ Negative Keywords: No data</w:t>
      </w:r>
    </w:p>
    <w:p/>
    <w:p>
      <w:pPr>
        <w:pStyle w:val="Heading1"/>
      </w:pPr>
      <w:r>
        <w:t>ETR</w:t>
      </w:r>
    </w:p>
    <w:p>
      <w:r>
        <w:t>✅ Positive Keywords: access, activities, assistance, baton, bernhard, bill, business, capital, communities, company, deal, delta, east, efficiency, energy, entergy, fans, jackson, july, just, kits, mississippi, newswire, orleans, parish, partners, peak, portfolio, rouge, summer, time, today, utilities, utility</w:t>
      </w:r>
    </w:p>
    <w:p>
      <w:r>
        <w:t>❌ Negative Keywords: No data</w:t>
      </w:r>
    </w:p>
    <w:p/>
    <w:p>
      <w:pPr>
        <w:pStyle w:val="Heading1"/>
      </w:pPr>
      <w:r>
        <w:t>EXC</w:t>
      </w:r>
    </w:p>
    <w:p>
      <w:r>
        <w:t>✅ Positive Keywords: butler, call, calvin, cash, chicago, conference, earnings, equity, estimate, executive, exelon, flow, insights, jeanne, jones, july, june, nasdaq, president, quarter, stage, thursday, value, vice</w:t>
      </w:r>
    </w:p>
    <w:p>
      <w:r>
        <w:t>❌ Negative Keywords: No data</w:t>
      </w:r>
    </w:p>
    <w:p/>
    <w:p>
      <w:pPr>
        <w:pStyle w:val="Heading1"/>
      </w:pPr>
      <w:r>
        <w:t>EXPD</w:t>
      </w:r>
    </w:p>
    <w:p>
      <w:r>
        <w:t>✅ Positive Keywords: analysts, capital, dividends, expd, pressures, prospects, relative, returns, robinson, sector, stock, strength, underperformance</w:t>
      </w:r>
    </w:p>
    <w:p>
      <w:r>
        <w:t>❌ Negative Keywords: analysts, hunt, index, j.b., prospects, stock, transport, year</w:t>
      </w:r>
    </w:p>
    <w:p/>
    <w:p>
      <w:pPr>
        <w:pStyle w:val="Heading1"/>
      </w:pPr>
      <w:r>
        <w:t>EXPE</w:t>
      </w:r>
    </w:p>
    <w:p>
      <w:r>
        <w:t>✅ Positive Keywords: agenda, average, composite, days, donald, heights, high, industrial, jones, market, nasdaq, points, president, record, report, sector, stocks, street, tariffs, thursday, time, travel, trump, u.s., uncertainty, wall</w:t>
      </w:r>
    </w:p>
    <w:p>
      <w:r>
        <w:t>❌ Negative Keywords: No data</w:t>
      </w:r>
    </w:p>
    <w:p/>
    <w:p>
      <w:pPr>
        <w:pStyle w:val="Heading1"/>
      </w:pPr>
      <w:r>
        <w:t>F</w:t>
      </w:r>
    </w:p>
    <w:p>
      <w:r>
        <w:t>✅ Positive Keywords: automotive, bill, bloomberg, bloombergnyc, broker, buyers, cape, cars, chaosstruggling, commutes, crash, credits.most, crowdsmassachusetts, donald, downtowns, effect, feesforeign, follow, group, homes, inc., landlords, lucid, lure, makers, midtown, paribas, president, read, resume, rivian, shares, spending, swoop, terminal, thursday, town, trump, vehicle</w:t>
      </w:r>
    </w:p>
    <w:p>
      <w:r>
        <w:t>❌ Negative Keywords: No data</w:t>
      </w:r>
    </w:p>
    <w:p/>
    <w:p>
      <w:pPr>
        <w:pStyle w:val="Heading1"/>
      </w:pPr>
      <w:r>
        <w:t>FAST</w:t>
      </w:r>
    </w:p>
    <w:p>
      <w:r>
        <w:t>✅ Positive Keywords: analysts, boom, call, company, conference, continue, date, digits, earnings, estimate, fast, fastenal, global, increase, internet, july, june, minn., monday, month, mover, nasdaq, operations, profit, quarter, results, revisions, session, stock, term, time, trading, trend, volume, winona</w:t>
      </w:r>
    </w:p>
    <w:p>
      <w:r>
        <w:t>❌ Negative Keywords: No data</w:t>
      </w:r>
    </w:p>
    <w:p/>
    <w:p>
      <w:pPr>
        <w:pStyle w:val="Heading1"/>
      </w:pPr>
      <w:r>
        <w:t>FDX</w:t>
      </w:r>
    </w:p>
    <w:p>
      <w:r>
        <w:t>✅ Positive Keywords: closures, express, fedex, freightwaves, ground, initiative, jobs, network, networks, parcel, part, pickups, post, pricing, reductions, restructuring, site, staff, structure</w:t>
      </w:r>
    </w:p>
    <w:p>
      <w:r>
        <w:t>❌ Negative Keywords: No data</w:t>
      </w:r>
    </w:p>
    <w:p/>
    <w:p>
      <w:pPr>
        <w:pStyle w:val="Heading1"/>
      </w:pPr>
      <w:r>
        <w:t>FIS</w:t>
      </w:r>
    </w:p>
    <w:p>
      <w:r>
        <w:t>✅ Positive Keywords: cards, circle, collaboration, companies, company, fidelity, inc., information, institutions, june, national, nyse, partnership, payment, radar, services, shares, solutions, statement, stock, stocks, street, tech, tools, visa, wall</w:t>
      </w:r>
    </w:p>
    <w:p>
      <w:r>
        <w:t>❌ Negative Keywords: No data</w:t>
      </w:r>
    </w:p>
    <w:p/>
    <w:p>
      <w:pPr>
        <w:pStyle w:val="Heading1"/>
      </w:pPr>
      <w:r>
        <w:t>FLS</w:t>
      </w:r>
    </w:p>
    <w:p>
      <w:r>
        <w:t>✅ Positive Keywords: aftermarket, benefits, bookings, business, cash, companies, company, complexity, demand, earnings, energy, estimate, execution, flowserve, focus, industries, investments, jump, management, markets, momentum, opportunities, orders, plenty, price, project, quarter, results, revisions, road, rowe, scott, session, share, stock, strength, trading, trend, upgrade, volume</w:t>
      </w:r>
    </w:p>
    <w:p>
      <w:r>
        <w:t>❌ Negative Keywords: No data</w:t>
      </w:r>
    </w:p>
    <w:p/>
    <w:p>
      <w:pPr>
        <w:pStyle w:val="Heading1"/>
      </w:pPr>
      <w:r>
        <w:t>FTNT</w:t>
      </w:r>
    </w:p>
    <w:p>
      <w:r>
        <w:t>✅ Positive Keywords: //investo, advisory, analysis, august, calif., call, capabilitysunnyvale, company, conference, convergence, cybersecurity, direction, eastern, firm, fortinet, fortinet®, ftnt, globe, http, industry, investor, it/ot, july, leader, mode, nasdaq, navigator, network, networking, news, newswire, p.m., pacific, platform, protection, quarter, ranking, relations, report, results, security, strateg, strategic, strategy, summary, sunnyvale, time, today, wednesday, westlands</w:t>
      </w:r>
    </w:p>
    <w:p>
      <w:r>
        <w:t>❌ Negative Keywords: No data</w:t>
      </w:r>
    </w:p>
    <w:p/>
    <w:p>
      <w:pPr>
        <w:pStyle w:val="Heading1"/>
      </w:pPr>
      <w:r>
        <w:t>GD</w:t>
      </w:r>
    </w:p>
    <w:p>
      <w:r>
        <w:t>✅ Positive Keywords: announcement, beat, boat, business, cash, combination, construction, contract, defense, department, dynamics, earnings, efforts, electric, equity, flow, general, history, ingredients, insights, june, material, modification, nyse, production, report, stage, submarine, surprise, time, today, u.s., unit, value</w:t>
      </w:r>
    </w:p>
    <w:p>
      <w:r>
        <w:t>❌ Negative Keywords: No data</w:t>
      </w:r>
    </w:p>
    <w:p/>
    <w:p>
      <w:pPr>
        <w:pStyle w:val="Heading1"/>
      </w:pPr>
      <w:r>
        <w:t>GE</w:t>
      </w:r>
    </w:p>
    <w:p>
      <w:r>
        <w:t>✅ Positive Keywords: +2.37, move, session, trading, vernova</w:t>
      </w:r>
    </w:p>
    <w:p>
      <w:r>
        <w:t>❌ Negative Keywords: No data</w:t>
      </w:r>
    </w:p>
    <w:p/>
    <w:p>
      <w:pPr>
        <w:pStyle w:val="Heading1"/>
      </w:pPr>
      <w:r>
        <w:t>GILD</w:t>
      </w:r>
    </w:p>
    <w:p>
      <w:r>
        <w:t>✅ Positive Keywords: access, adolescents, adults, america, approval, asmb, awareness, best, billionaires, biosciences, capsid, challenges, chronic, company, costs, diagnosis, evolution, expansion, gene-editing, gild, gilead, growth, healthcare, hepatitis, inc., infrastructure, inhibitor, lenacapavir, market, minimum, modulation, monday, nasdaq, north, order, participant, phase, portion, prep, prophylaxis, regions, risk, sciences, sector, stocks, therapies, towards, treatment, value, yeztugo®</w:t>
      </w:r>
    </w:p>
    <w:p>
      <w:r>
        <w:t>❌ Negative Keywords: No data</w:t>
      </w:r>
    </w:p>
    <w:p/>
    <w:p>
      <w:pPr>
        <w:pStyle w:val="Heading1"/>
      </w:pPr>
      <w:r>
        <w:t>GM</w:t>
      </w:r>
    </w:p>
    <w:p>
      <w:r>
        <w:t>✅ Positive Keywords: advocacy, america, bill, budget, buying, china, coalition, congress, credit, credits, electrification, future, group, juice, legislation, line, market, reuters, role, sales, september, share, thursday, transportation, u.s., vehicle, vehicles, years</w:t>
      </w:r>
    </w:p>
    <w:p>
      <w:r>
        <w:t>❌ Negative Keywords: No data</w:t>
      </w:r>
    </w:p>
    <w:p/>
    <w:p>
      <w:pPr>
        <w:pStyle w:val="Heading1"/>
      </w:pPr>
      <w:r>
        <w:t>GRMN</w:t>
      </w:r>
    </w:p>
    <w:p>
      <w:r>
        <w:t>✅ Positive Keywords: ai-driven, call, chip, company, conference, conjunction, corp., demand, earnings, executives, garmin, grmn, growth, investors, july, ltd., market, nyse, packaging, quarter, release, revenue, shareholders, tools, wednesday</w:t>
      </w:r>
    </w:p>
    <w:p>
      <w:r>
        <w:t>❌ Negative Keywords: No data</w:t>
      </w:r>
    </w:p>
    <w:p/>
    <w:p>
      <w:pPr>
        <w:pStyle w:val="Heading1"/>
      </w:pPr>
      <w:r>
        <w:t>HCA</w:t>
      </w:r>
    </w:p>
    <w:p>
      <w:r>
        <w:t>✅ Positive Keywords: demand, dram, fuels, gains, growth, headwinds, pipeline, pricing</w:t>
      </w:r>
    </w:p>
    <w:p>
      <w:r>
        <w:t>❌ Negative Keywords: dowi, e-mini, esu25, futures, index, industrials, iuxx, jones, nasdaq, september, today</w:t>
      </w:r>
    </w:p>
    <w:p/>
    <w:p>
      <w:pPr>
        <w:pStyle w:val="Heading1"/>
      </w:pPr>
      <w:r>
        <w:t>HON</w:t>
      </w:r>
    </w:p>
    <w:p>
      <w:r>
        <w:t>✅ Positive Keywords: automation, efficiency, need, others, speed, stock, symbotic, warehouses</w:t>
      </w:r>
    </w:p>
    <w:p>
      <w:r>
        <w:t>❌ Negative Keywords: analyst, company, cusp, firm, honeywell, shares</w:t>
      </w:r>
    </w:p>
    <w:p/>
    <w:p>
      <w:pPr>
        <w:pStyle w:val="Heading1"/>
      </w:pPr>
      <w:r>
        <w:t>HUM</w:t>
      </w:r>
    </w:p>
    <w:p>
      <w:r>
        <w:t>✅ Positive Keywords: bankruptcy, business, cardinal, care, chapter, code, community, court, data, district, division, employment, enhance, environment, first, florida, focus, gains, growth, health, healthcare, healthy, highs, horizons, humana, indexes, market, medicaid, middle, month, move, nasdaq, nyse, operations, orlando, part, patient, plan, record, restructuring, retirement, sector, states, stock, strategy, system, today, trajectory, u.s., united, villages, virginians</w:t>
      </w:r>
    </w:p>
    <w:p>
      <w:r>
        <w:t>❌ Negative Keywords: No data</w:t>
      </w:r>
    </w:p>
    <w:p/>
    <w:p>
      <w:pPr>
        <w:pStyle w:val="Heading1"/>
      </w:pPr>
      <w:r>
        <w:t>IDXX</w:t>
      </w:r>
    </w:p>
    <w:p>
      <w:r>
        <w:t>✅ Positive Keywords: analyst, atai, august, beginning, call, company, conference, healthcare, idexx, idxx, inc., innovation, insider, june, laboratories, leader, life, look, maine, market, monday, n.v., nasdaq, politicians, quarter, release, results, sciences, sector, street, trades, wall, westbrook, year</w:t>
      </w:r>
    </w:p>
    <w:p>
      <w:r>
        <w:t>❌ Negative Keywords: No data</w:t>
      </w:r>
    </w:p>
    <w:p/>
    <w:p>
      <w:pPr>
        <w:pStyle w:val="Heading1"/>
      </w:pPr>
      <w:r>
        <w:t>IFF</w:t>
      </w:r>
    </w:p>
    <w:p>
      <w:r>
        <w:t>✅ Positive Keywords: advisory, appointment, board, decades, erik, executive, experience, flavors, fragrances, fyrwald, group, growth, innovation, international, member, siegfried</w:t>
      </w:r>
    </w:p>
    <w:p>
      <w:r>
        <w:t>❌ Negative Keywords: application, bioflavonoids, channel, citrus, cosmetics, couple, demand, distribution, dublin, feed, flavors, forecast, form, fragrances, global, globe, growth, inc., industries, ingredients, international, july, market, newswire, nutraceuticals, nyse, offering, opportunities, price, researchandmarkets.com, rise, share, user</w:t>
      </w:r>
    </w:p>
    <w:p/>
    <w:p>
      <w:pPr>
        <w:pStyle w:val="Heading1"/>
      </w:pPr>
      <w:r>
        <w:t>ILMN</w:t>
      </w:r>
    </w:p>
    <w:p>
      <w:r>
        <w:t>✅ Positive Keywords: agreement, analytics, application, backing, biomarker, biomarkers, biotools, cancer, capital, cash, closing, consultant, costs, diagnostics, discover, disease, executive, forecasts, funds, future, genomics, globe, growth, guides, healthcare, illumina, ilmn, impacts, inc., insights, investment, june, leader, market, nasdaq, newswire, place, product, prospects, proteomic, proteomics, report, somalogic, standard, stocks, technology, venture</w:t>
      </w:r>
    </w:p>
    <w:p>
      <w:r>
        <w:t>❌ Negative Keywords: challenges, china, combination, company, developments, dynamics, environment, expectations, exports, funding, genomics, headwinds, illumina, instrument, investors, jacob, management, market, performance, quarter, reaction, research, results, revenue, thaysen, trade, u.s., unce</w:t>
      </w:r>
    </w:p>
    <w:p/>
    <w:p>
      <w:pPr>
        <w:pStyle w:val="Heading1"/>
      </w:pPr>
      <w:r>
        <w:t>INCY</w:t>
      </w:r>
    </w:p>
    <w:p>
      <w:r>
        <w:t>✅ Positive Keywords: approvals, bill, company, corporation, cramer, deal, del., fuel, grant, incy, incyte, inducement, industry, july, listing, maker, meury, momentum, months, nasdaq, pipeline, reports, rule, stock, veteran, wilmington, winners</w:t>
      </w:r>
    </w:p>
    <w:p>
      <w:r>
        <w:t>❌ Negative Keywords: No data</w:t>
      </w:r>
    </w:p>
    <w:p/>
    <w:p>
      <w:pPr>
        <w:pStyle w:val="Heading1"/>
      </w:pPr>
      <w:r>
        <w:t>INTU</w:t>
      </w:r>
    </w:p>
    <w:p>
      <w:r>
        <w:t>✅ Positive Keywords: advancements, agents, appreciation, assistant, business, chat, co-founder, companies, composite, customer, developers, disrupt, efficiency, engineers, enterprises, feedback, fireside, francisco, gains, habib, hiring, industries, innovation, insights, intu, intuit, nasdaq, nasdaqgs, october, operations, performance, price, process, quarter, quickbooks, rise, stage, stock, stocks, suite, techcrunch, tools, transformation, voices, work, writer</w:t>
      </w:r>
    </w:p>
    <w:p>
      <w:r>
        <w:t>❌ Negative Keywords: No data</w:t>
      </w:r>
    </w:p>
    <w:p/>
    <w:p>
      <w:pPr>
        <w:pStyle w:val="Heading1"/>
      </w:pPr>
      <w:r>
        <w:t>IPG</w:t>
      </w:r>
    </w:p>
    <w:p>
      <w:r>
        <w:t>✅ Positive Keywords: accenture, acquisition, analysts, cheap, combination, commission, companies, drop, earnings, estimates, federal, gain, group, growth, inc., interpublic, june, month, nyse, omnicom, portfolio, post-earnings, revenue, shares, stocks, trade</w:t>
      </w:r>
    </w:p>
    <w:p>
      <w:r>
        <w:t>❌ Negative Keywords: No data</w:t>
      </w:r>
    </w:p>
    <w:p/>
    <w:p>
      <w:pPr>
        <w:pStyle w:val="Heading1"/>
      </w:pPr>
      <w:r>
        <w:t>IQV</w:t>
      </w:r>
    </w:p>
    <w:p>
      <w:r>
        <w:t>✅ Positive Keywords: automation, boosts, bumps, call, companies, conference, covid-19, destockings, earnings, edge, healthcare, holdings, inc., industries, industry, insights, intelligence, inventory, iqvia, july, layer, life, management, market, mission, months, n.c., nyse, outcomes, park, patient, performance, pharmaceuticals, provider, release, reliance, research, results, sciences, services, speed, team, tech, time, triangle, tuesday, vault, veeva, wake, webcast</w:t>
      </w:r>
    </w:p>
    <w:p>
      <w:r>
        <w:t>❌ Negative Keywords: No data</w:t>
      </w:r>
    </w:p>
    <w:p/>
    <w:p>
      <w:pPr>
        <w:pStyle w:val="Heading1"/>
      </w:pPr>
      <w:r>
        <w:t>IRM</w:t>
      </w:r>
    </w:p>
    <w:p>
      <w:r>
        <w:t>✅ Positive Keywords: award, company, contract, department, digitalization, digitization, documents, engagement, integration, iron, mountain, part, project, quotations, request, scope, service, solution, treasury, u.s., update, week, work</w:t>
      </w:r>
    </w:p>
    <w:p>
      <w:r>
        <w:t>❌ Negative Keywords: No data</w:t>
      </w:r>
    </w:p>
    <w:p/>
    <w:p>
      <w:pPr>
        <w:pStyle w:val="Heading1"/>
      </w:pPr>
      <w:r>
        <w:t>IT</w:t>
      </w:r>
    </w:p>
    <w:p>
      <w:r>
        <w:t>✅ Positive Keywords: chain, conflict, conn., cscos, gartner, identifies, impacts, israel-iran, june, officers, priorities, stamford, supply</w:t>
      </w:r>
    </w:p>
    <w:p>
      <w:r>
        <w:t>❌ Negative Keywords: company, mind, possibility, shares</w:t>
      </w:r>
    </w:p>
    <w:p/>
    <w:p>
      <w:pPr>
        <w:pStyle w:val="Heading1"/>
      </w:pPr>
      <w:r>
        <w:t>ITW</w:t>
      </w:r>
    </w:p>
    <w:p>
      <w:r>
        <w:t>✅ Positive Keywords: ability, actions, benefits, christopher, company, demand, discipline, dividend, dividends, does, enterprise, equipment, execution, food, herlihy, illinois, initiatives, management, margins, markets, momentum, portfolio, pricing, product, segments, shareholder, start, stock, task, tool, welding, works, year</w:t>
      </w:r>
    </w:p>
    <w:p>
      <w:r>
        <w:t>❌ Negative Keywords: analysts, prospects, smith, stock, year</w:t>
      </w:r>
    </w:p>
    <w:p/>
    <w:p>
      <w:pPr>
        <w:pStyle w:val="Heading1"/>
      </w:pPr>
      <w:r>
        <w:t>JKHY</w:t>
      </w:r>
    </w:p>
    <w:p>
      <w:r>
        <w:t>✅ Positive Keywords: associates, conference, credit, henry, henry™, inc.®, jack, jkhy, market, members, nasdaq, platform, position, products, symitar®, today, triangle, union</w:t>
      </w:r>
    </w:p>
    <w:p>
      <w:r>
        <w:t>❌ Negative Keywords: analysts, associates, henry, jack, prospects, stock, year</w:t>
      </w:r>
    </w:p>
    <w:p/>
    <w:p>
      <w:pPr>
        <w:pStyle w:val="Heading1"/>
      </w:pPr>
      <w:r>
        <w:t>K</w:t>
      </w:r>
    </w:p>
    <w:p>
      <w:r>
        <w:t>✅ Positive Keywords: behemoths, business, cereal, chips, competition, corporations, data, dividend, front, global, indexes, industry, intelligence, kellogg, maker, market, markets, models, nyse, odds, opportunities, players, resources, russell, shares, shoulders, stock, stocks, thanks, thursday, value, week, yield</w:t>
      </w:r>
    </w:p>
    <w:p>
      <w:r>
        <w:t>❌ Negative Keywords: No data</w:t>
      </w:r>
    </w:p>
    <w:p/>
    <w:p>
      <w:pPr>
        <w:pStyle w:val="Heading1"/>
      </w:pPr>
      <w:r>
        <w:t>KEY</w:t>
      </w:r>
    </w:p>
    <w:p>
      <w:r>
        <w:t>✅ Positive Keywords: access, beat, combination, community, corporate, dayton, earnings, engagement, history, hometown, ingredients, july, keycorp, newswire, president, report, responsibility, senior, stacy, surprise, team, thompson, vice, years</w:t>
      </w:r>
    </w:p>
    <w:p>
      <w:r>
        <w:t>❌ Negative Keywords: companies, days, discounts, earnings, environment, growth, increase, investors, market, opportunities, states, stocks, united, value, year</w:t>
      </w:r>
    </w:p>
    <w:p/>
    <w:p>
      <w:pPr>
        <w:pStyle w:val="Heading1"/>
      </w:pPr>
      <w:r>
        <w:t>KHC</w:t>
      </w:r>
    </w:p>
    <w:p>
      <w:r>
        <w:t>✅ Positive Keywords: -1.48, bacon, heinz, kraft, listeria, move, possibility, pounds, session, trading, turkey</w:t>
      </w:r>
    </w:p>
    <w:p>
      <w:r>
        <w:t>❌ Negative Keywords: No data</w:t>
      </w:r>
    </w:p>
    <w:p/>
    <w:p>
      <w:pPr>
        <w:pStyle w:val="Heading1"/>
      </w:pPr>
      <w:r>
        <w:t>KLAC</w:t>
      </w:r>
    </w:p>
    <w:p>
      <w:r>
        <w:t>✅ Positive Keywords: No data</w:t>
      </w:r>
    </w:p>
    <w:p>
      <w:r>
        <w:t>❌ Negative Keywords: adoption, chip, customer, demand, gains, klac, packaging, revenue, tools</w:t>
      </w:r>
    </w:p>
    <w:p/>
    <w:p>
      <w:pPr>
        <w:pStyle w:val="Heading1"/>
      </w:pPr>
      <w:r>
        <w:t>KMB</w:t>
      </w:r>
    </w:p>
    <w:p>
      <w:r>
        <w:t>✅ Positive Keywords: advisory, cash, chain, chicago, council, equity, estimate, flow, former, fourkites, gamble, insights, july, kimberly-clark, leader, procter, stage, strategic, supply, value</w:t>
      </w:r>
    </w:p>
    <w:p>
      <w:r>
        <w:t>❌ Negative Keywords: companies, dividend, frustrations, investor, kimberly-clark, lows, payouts, pepsi, prices, results, stock, target, yields</w:t>
      </w:r>
    </w:p>
    <w:p/>
    <w:p>
      <w:pPr>
        <w:pStyle w:val="Heading1"/>
      </w:pPr>
      <w:r>
        <w:t>KMI</w:t>
      </w:r>
    </w:p>
    <w:p>
      <w:r>
        <w:t>✅ Positive Keywords: advantage, earnings, investors, surprises, zacks</w:t>
      </w:r>
    </w:p>
    <w:p>
      <w:r>
        <w:t>❌ Negative Keywords: given, insights, institutions, kinder, morgan, price, stake, stock</w:t>
      </w:r>
    </w:p>
    <w:p/>
    <w:p>
      <w:pPr>
        <w:pStyle w:val="Heading1"/>
      </w:pPr>
      <w:r>
        <w:t>KR</w:t>
      </w:r>
    </w:p>
    <w:p>
      <w:r>
        <w:t>✅ Positive Keywords: article, investors, metrics</w:t>
      </w:r>
    </w:p>
    <w:p>
      <w:r>
        <w:t>❌ Negative Keywords: No data</w:t>
      </w:r>
    </w:p>
    <w:p/>
    <w:p>
      <w:pPr>
        <w:pStyle w:val="Heading1"/>
      </w:pPr>
      <w:r>
        <w:t>KSS</w:t>
      </w:r>
    </w:p>
    <w:p>
      <w:r>
        <w:t>✅ Positive Keywords: approach, businesses, fundamentals, investors, prices, returns, stocks</w:t>
      </w:r>
    </w:p>
    <w:p>
      <w:r>
        <w:t>❌ Negative Keywords: No data</w:t>
      </w:r>
    </w:p>
    <w:p/>
    <w:p>
      <w:pPr>
        <w:pStyle w:val="Heading1"/>
      </w:pPr>
      <w:r>
        <w:t>LHX</w:t>
      </w:r>
    </w:p>
    <w:p>
      <w:r>
        <w:t>✅ Positive Keywords: analytics, cagr, forecast, geospatial, imagery, market, marketsandmarkets™, period, report</w:t>
      </w:r>
    </w:p>
    <w:p>
      <w:r>
        <w:t>❌ Negative Keywords: No data</w:t>
      </w:r>
    </w:p>
    <w:p/>
    <w:p>
      <w:pPr>
        <w:pStyle w:val="Heading1"/>
      </w:pPr>
      <w:r>
        <w:t>LIN</w:t>
      </w:r>
    </w:p>
    <w:p>
      <w:r>
        <w:t>✅ Positive Keywords: beat, combination, earnings, history, ingredients, linde, report, surprise</w:t>
      </w:r>
    </w:p>
    <w:p>
      <w:r>
        <w:t>❌ Negative Keywords: No data</w:t>
      </w:r>
    </w:p>
    <w:p/>
    <w:p>
      <w:pPr>
        <w:pStyle w:val="Heading1"/>
      </w:pPr>
      <w:r>
        <w:t>LKQ</w:t>
      </w:r>
    </w:p>
    <w:p>
      <w:r>
        <w:t>✅ Positive Keywords: access, aftermarket, antioch, business, call, cars, cheap, commitment, company, conference, corporation, details, efficient, europe, globe, growth, international, investor, july, june, ltd., management, members, nasdaq, newswire, part, parts, portfolio, potential, practices, quarter, report, results, stocks, sustainability, synetiq, tenn., thursday, time, vans, vehicle, vehicles, venture, webcast, world.</w:t>
      </w:r>
    </w:p>
    <w:p>
      <w:r>
        <w:t>❌ Negative Keywords: No data</w:t>
      </w:r>
    </w:p>
    <w:p/>
    <w:p>
      <w:pPr>
        <w:pStyle w:val="Heading1"/>
      </w:pPr>
      <w:r>
        <w:t>LNC</w:t>
      </w:r>
    </w:p>
    <w:p>
      <w:r>
        <w:t>✅ Positive Keywords: annuity, bain, call, capital, company, conference, costs, deal, debt, earnings, financial, gains, group, growth, investor, july, june, lincoln, materials, nyse, page, protection, quarter, radnor, relations, release, results, statistical, supplement, support, thursday, time, today, www.lincolnfinancial.com/investor</w:t>
      </w:r>
    </w:p>
    <w:p>
      <w:r>
        <w:t>❌ Negative Keywords: december, financial, group, lincoln, pattern, return</w:t>
      </w:r>
    </w:p>
    <w:p/>
    <w:p>
      <w:pPr>
        <w:pStyle w:val="Heading1"/>
      </w:pPr>
      <w:r>
        <w:t>LNT</w:t>
      </w:r>
    </w:p>
    <w:p>
      <w:r>
        <w:t>✅ Positive Keywords: alliant, analysts, composite, energy, nasdaq, performance, prospects, relative, stock, street, wall, year</w:t>
      </w:r>
    </w:p>
    <w:p>
      <w:r>
        <w:t>❌ Negative Keywords: No data</w:t>
      </w:r>
    </w:p>
    <w:p/>
    <w:p>
      <w:pPr>
        <w:pStyle w:val="Heading1"/>
      </w:pPr>
      <w:r>
        <w:t>LRCX</w:t>
      </w:r>
    </w:p>
    <w:p>
      <w:r>
        <w:t>✅ Positive Keywords: +2.09, close, lrcx, move, research, session, trading</w:t>
      </w:r>
    </w:p>
    <w:p>
      <w:r>
        <w:t>❌ Negative Keywords: hasn, july, market, momentum, months, research, results, return, share, standout, stock, thanks, years</w:t>
      </w:r>
    </w:p>
    <w:p/>
    <w:p>
      <w:pPr>
        <w:pStyle w:val="Heading1"/>
      </w:pPr>
      <w:r>
        <w:t>LVS</w:t>
      </w:r>
    </w:p>
    <w:p>
      <w:r>
        <w:t>✅ Positive Keywords: announcement, authorization, bulletproof, bureau, buyback, cash, company, coordination, corp., decision, declaration, decline, dividend, earnings, encouragement, gaming, income, increase, inspection, investors, june, macau, movement, news, nyse, percent, price, quarter, report, revenues, sales, sands, share, shares, stocks, tuesday, vegas, went, year-on-year</w:t>
      </w:r>
    </w:p>
    <w:p>
      <w:r>
        <w:t>❌ Negative Keywords: No data</w:t>
      </w:r>
    </w:p>
    <w:p/>
    <w:p>
      <w:pPr>
        <w:pStyle w:val="Heading1"/>
      </w:pPr>
      <w:r>
        <w:t>LW</w:t>
      </w:r>
    </w:p>
    <w:p>
      <w:r>
        <w:t>✅ Positive Keywords: earnings, food, lamb, nyse, peers, performers, quarter, stocks, weston</w:t>
      </w:r>
    </w:p>
    <w:p>
      <w:r>
        <w:t>❌ Negative Keywords: analysts, call, conference, drop, eagle, earnings, holdings, inc., ind., july, lamb, month, news, nyse, quarter, release, results, today, weston, year</w:t>
      </w:r>
    </w:p>
    <w:p/>
    <w:p>
      <w:pPr>
        <w:pStyle w:val="Heading1"/>
      </w:pPr>
      <w:r>
        <w:t>MA</w:t>
      </w:r>
    </w:p>
    <w:p>
      <w:r>
        <w:t>✅ Positive Keywords: access, acquisition, analysts, arcus, bill, breaks, company, divisions, drive, fintech, footprint, fuels, growth, incorporated, investor, june, lift, market, mastercard, momentum, msft, nasdaq, network, nyse, optimism, payment, rally, record, stablecoins, startup, stocks, tapi, tariffs, transaction</w:t>
      </w:r>
    </w:p>
    <w:p>
      <w:r>
        <w:t>❌ Negative Keywords: No data</w:t>
      </w:r>
    </w:p>
    <w:p/>
    <w:p>
      <w:pPr>
        <w:pStyle w:val="Heading1"/>
      </w:pPr>
      <w:r>
        <w:t>MAR</w:t>
      </w:r>
    </w:p>
    <w:p>
      <w:r>
        <w:t>✅ Positive Keywords: africa, autograph, brands, business, class, collection, hotel, marriott, opportunities, properties, tourism, travel</w:t>
      </w:r>
    </w:p>
    <w:p>
      <w:r>
        <w:t>❌ Negative Keywords: No data</w:t>
      </w:r>
    </w:p>
    <w:p/>
    <w:p>
      <w:pPr>
        <w:pStyle w:val="Heading1"/>
      </w:pPr>
      <w:r>
        <w:t>MAS</w:t>
      </w:r>
    </w:p>
    <w:p>
      <w:r>
        <w:t>✅ Positive Keywords: call, chief, close, conference, construction, corporation, earnings, executive, home, identification, industry, july, livonia, masco, materials, mich., minutes, nudi, number, nyse, officer, participants, peers, performers, please, president, quarter, results, season, start, stock, thursday, time, today</w:t>
      </w:r>
    </w:p>
    <w:p>
      <w:r>
        <w:t>❌ Negative Keywords: analysts, masco, prospects, stock, year</w:t>
      </w:r>
    </w:p>
    <w:p/>
    <w:p>
      <w:pPr>
        <w:pStyle w:val="Heading1"/>
      </w:pPr>
      <w:r>
        <w:t>MCO</w:t>
      </w:r>
    </w:p>
    <w:p>
      <w:r>
        <w:t>✅ Positive Keywords: bankers, billions, bloomberg, bloombergstruggling, broker, bros, building, chaoswhat, chase, commutes, congestion, crash, creditors, crowdsnyc, deal, discovery, downtowns, earnings, environmental, estimate, exempts, feesthe, follow, from, gothenburg, inc., jpmorgan, jump, landlords, lawmassachusetts, lure, midtown, opposition, plan, price, pricingcalifornia, projects, resume, revisions, road, session, share, stock, strength, terminal, trading, trend, volume, warner, wisdomtree</w:t>
      </w:r>
    </w:p>
    <w:p>
      <w:r>
        <w:t>❌ Negative Keywords: No data</w:t>
      </w:r>
    </w:p>
    <w:p/>
    <w:p>
      <w:pPr>
        <w:pStyle w:val="Heading1"/>
      </w:pPr>
      <w:r>
        <w:t>MDLZ</w:t>
      </w:r>
    </w:p>
    <w:p>
      <w:r>
        <w:t>✅ Positive Keywords: capital, company, copy, countries, equity, exchanges, fund, global, investment, investor, letter, lindsell, management, objective, portfolio, shareholders, train</w:t>
      </w:r>
    </w:p>
    <w:p>
      <w:r>
        <w:t>❌ Negative Keywords: No data</w:t>
      </w:r>
    </w:p>
    <w:p/>
    <w:p>
      <w:pPr>
        <w:pStyle w:val="Heading1"/>
      </w:pPr>
      <w:r>
        <w:t>MDT</w:t>
      </w:r>
    </w:p>
    <w:p>
      <w:r>
        <w:t>✅ Positive Keywords: analyst, funds, healthcare, investors, medtronic, mike, note, nyse, outlook, peer, perform, polark, potential, research, stocks, underperform, wolfe</w:t>
      </w:r>
    </w:p>
    <w:p>
      <w:r>
        <w:t>❌ Negative Keywords: No data</w:t>
      </w:r>
    </w:p>
    <w:p/>
    <w:p>
      <w:pPr>
        <w:pStyle w:val="Heading1"/>
      </w:pPr>
      <w:r>
        <w:t>MET</w:t>
      </w:r>
    </w:p>
    <w:p>
      <w:r>
        <w:t>✅ Positive Keywords: capital, chariot, claims, deployment, insurance, metlife, portfolio, reinsurance, stock, strength, subsidiary, transaction</w:t>
      </w:r>
    </w:p>
    <w:p>
      <w:r>
        <w:t>❌ Negative Keywords: annuity, atlantic, chariot, class, company, completion, contracts, general, group, inc., july, liabilities, life, ltd., metlife, pension, reinsurance, risk, settlement, subsidiary, today, transaction, transfers, york</w:t>
      </w:r>
    </w:p>
    <w:p/>
    <w:p>
      <w:pPr>
        <w:pStyle w:val="Heading1"/>
      </w:pPr>
      <w:r>
        <w:t>MKC</w:t>
      </w:r>
    </w:p>
    <w:p>
      <w:r>
        <w:t>✅ Positive Keywords: advancements, blends, cagr, celh, consumer, cooking, cuisines, demand, drive, e-commerce, eating, efficiency, enhances, expansion, flavors, foodservice, growth, habits, home, inflation, innovation, market, mdlz, preference, products, rise, seasoning, seasonings, spices</w:t>
      </w:r>
    </w:p>
    <w:p>
      <w:r>
        <w:t>❌ Negative Keywords: coffee, confidence, investor, margins, month, pressure, snacks, tariffs</w:t>
      </w:r>
    </w:p>
    <w:p/>
    <w:p>
      <w:pPr>
        <w:pStyle w:val="Heading1"/>
      </w:pPr>
      <w:r>
        <w:t>MMM</w:t>
      </w:r>
    </w:p>
    <w:p>
      <w:r>
        <w:t>✅ Positive Keywords: anchors, brk.b, earnings, event, growth, investor, manufacturing, nyse, revenues, today</w:t>
      </w:r>
    </w:p>
    <w:p>
      <w:r>
        <w:t>❌ Negative Keywords: center, data, energy, expand, fire, li-ion, markets, safety, storage, tamer, tech</w:t>
      </w:r>
    </w:p>
    <w:p/>
    <w:p>
      <w:pPr>
        <w:pStyle w:val="Heading1"/>
      </w:pPr>
      <w:r>
        <w:t>MNST</w:t>
      </w:r>
    </w:p>
    <w:p>
      <w:r>
        <w:t>✅ Positive Keywords: aluminum, answer, bases, beverage, buffett, caller, company, corporation, cost, cramer, debt, fmcg, impact, investor, june, margins, meeting, mnst, monster, nasdaq, position, price, quarter, radar, rating, rest, risk, shareholder, stock, stocks, target, tariffs, volatility, warren</w:t>
      </w:r>
    </w:p>
    <w:p>
      <w:r>
        <w:t>❌ Negative Keywords: No data</w:t>
      </w:r>
    </w:p>
    <w:p/>
    <w:p>
      <w:pPr>
        <w:pStyle w:val="Heading1"/>
      </w:pPr>
      <w:r>
        <w:t>MO</w:t>
      </w:r>
    </w:p>
    <w:p>
      <w:r>
        <w:t>✅ Positive Keywords: altria, awareness, boosting, gains, ground, growth, market, marketing, momentum, morris, moves, philip, portfolio, pouches, products, profit, quarter, share, shift</w:t>
      </w:r>
    </w:p>
    <w:p>
      <w:r>
        <w:t>❌ Negative Keywords: No data</w:t>
      </w:r>
    </w:p>
    <w:p/>
    <w:p>
      <w:pPr>
        <w:pStyle w:val="Heading1"/>
      </w:pPr>
      <w:r>
        <w:t>MPC</w:t>
      </w:r>
    </w:p>
    <w:p>
      <w:r>
        <w:t>✅ Positive Keywords: facts, marathon, petroleum, prospects, quarter, session, stock, trading, users, zacks.com</w:t>
      </w:r>
    </w:p>
    <w:p>
      <w:r>
        <w:t>❌ Negative Keywords: No data</w:t>
      </w:r>
    </w:p>
    <w:p/>
    <w:p>
      <w:pPr>
        <w:pStyle w:val="Heading1"/>
      </w:pPr>
      <w:r>
        <w:t>MSCI</w:t>
      </w:r>
    </w:p>
    <w:p>
      <w:r>
        <w:t>✅ Positive Keywords: analysts, bookings, business, companies, company, copy, earnings, equity, firm, growth, high-quality, investment, investor, letter, longrun, management, month, msci, owner, portfolio, quarter, rothschild, strategy, subscription, wealth</w:t>
      </w:r>
    </w:p>
    <w:p>
      <w:r>
        <w:t>❌ Negative Keywords: No data</w:t>
      </w:r>
    </w:p>
    <w:p/>
    <w:p>
      <w:pPr>
        <w:pStyle w:val="Heading1"/>
      </w:pPr>
      <w:r>
        <w:t>MSI</w:t>
      </w:r>
    </w:p>
    <w:p>
      <w:r>
        <w:t>✅ Positive Keywords: business, communications, company, corporation, david, devices, edge, executive, general, july, leader, leadership, manager, market, mobility, moser, moto, motorola, nasdaq, president, provider, roberts, services, solutions, stacey, tasks, technology, today, unit, verra, vice, vrrm</w:t>
      </w:r>
    </w:p>
    <w:p>
      <w:r>
        <w:t>❌ Negative Keywords: No data</w:t>
      </w:r>
    </w:p>
    <w:p/>
    <w:p>
      <w:pPr>
        <w:pStyle w:val="Heading1"/>
      </w:pPr>
      <w:r>
        <w:t>MTB</w:t>
      </w:r>
    </w:p>
    <w:p>
      <w:r>
        <w:t>✅ Positive Keywords: bancorp, bank, benefits, corporation, dividend, dividends, does, fintech, growth, moves, outshine, shareholder, stock, task, u.s., valuation</w:t>
      </w:r>
    </w:p>
    <w:p>
      <w:r>
        <w:t>❌ Negative Keywords: company, mind, possibility, shares</w:t>
      </w:r>
    </w:p>
    <w:p/>
    <w:p>
      <w:pPr>
        <w:pStyle w:val="Heading1"/>
      </w:pPr>
      <w:r>
        <w:t>NCLH</w:t>
      </w:r>
    </w:p>
    <w:p>
      <w:r>
        <w:t>✅ Positive Keywords: cruise, line, nclh, session, shift, trading</w:t>
      </w:r>
    </w:p>
    <w:p>
      <w:r>
        <w:t>❌ Negative Keywords: No data</w:t>
      </w:r>
    </w:p>
    <w:p/>
    <w:p>
      <w:pPr>
        <w:pStyle w:val="Heading1"/>
      </w:pPr>
      <w:r>
        <w:t>NDAQ</w:t>
      </w:r>
    </w:p>
    <w:p>
      <w:r>
        <w:t>✅ Positive Keywords: advanced, angeles, california, centro, corpgov, depositary, forum, globe, health, heart, hollywood, inc., intelligence, ipos, july, ltd., market, nasdaq, newswire, november, nyse, securities, security, september, shares, stock, thursday, time, today, warrants, york</w:t>
      </w:r>
    </w:p>
    <w:p>
      <w:r>
        <w:t>❌ Negative Keywords: No data</w:t>
      </w:r>
    </w:p>
    <w:p/>
    <w:p>
      <w:pPr>
        <w:pStyle w:val="Heading1"/>
      </w:pPr>
      <w:r>
        <w:t>NEE</w:t>
      </w:r>
    </w:p>
    <w:p>
      <w:r>
        <w:t>✅ Positive Keywords: change, close, energy, nextera, trading</w:t>
      </w:r>
    </w:p>
    <w:p>
      <w:r>
        <w:t>❌ Negative Keywords: No data</w:t>
      </w:r>
    </w:p>
    <w:p/>
    <w:p>
      <w:pPr>
        <w:pStyle w:val="Heading1"/>
      </w:pPr>
      <w:r>
        <w:t>NEM</w:t>
      </w:r>
    </w:p>
    <w:p>
      <w:r>
        <w:t>✅ Positive Keywords: /goldgroup, access, acquisition, company, ggazf, goldgroup, inc., interest, july, mining, newswire, tsxv, vancouver</w:t>
      </w:r>
    </w:p>
    <w:p>
      <w:r>
        <w:t>❌ Negative Keywords: asset, banks, core, corp., corporation, demand, firm, gold, momentum, newmont, nyse, operations, portfolio, prices, realignment, sale, stocks, subsidiary, support, term</w:t>
      </w:r>
    </w:p>
    <w:p/>
    <w:p>
      <w:pPr>
        <w:pStyle w:val="Heading1"/>
      </w:pPr>
      <w:r>
        <w:t>NFLX</w:t>
      </w:r>
    </w:p>
    <w:p>
      <w:r>
        <w:t>✅ Positive Keywords: deliveries, drop, guidance, megabill, netflix, news, nflx, office, prici, results, sizzles, subscription, summer, tesla, vote</w:t>
      </w:r>
    </w:p>
    <w:p>
      <w:r>
        <w:t>❌ Negative Keywords: No data</w:t>
      </w:r>
    </w:p>
    <w:p/>
    <w:p>
      <w:pPr>
        <w:pStyle w:val="Heading1"/>
      </w:pPr>
      <w:r>
        <w:t>NOW</w:t>
      </w:r>
    </w:p>
    <w:p>
      <w:r>
        <w:t>✅ Positive Keywords: performance, rating, servicetitan, strength, upgrade</w:t>
      </w:r>
    </w:p>
    <w:p>
      <w:r>
        <w:t>❌ Negative Keywords: No data</w:t>
      </w:r>
    </w:p>
    <w:p/>
    <w:p>
      <w:pPr>
        <w:pStyle w:val="Heading1"/>
      </w:pPr>
      <w:r>
        <w:t>NTRS</w:t>
      </w:r>
    </w:p>
    <w:p>
      <w:r>
        <w:t>✅ Positive Keywords: acquisition, analysts, bank, cash, client, company, confidence, dividend, earnings, growth, income, increase, intent, interest, investor, mellon, month, nasdaqgs, northern, ntrs, partnerships, price, quarter, report, returns, rises, rumors, shareholder, stock, trend, trust, york</w:t>
      </w:r>
    </w:p>
    <w:p>
      <w:r>
        <w:t>❌ Negative Keywords: No data</w:t>
      </w:r>
    </w:p>
    <w:p/>
    <w:p>
      <w:pPr>
        <w:pStyle w:val="Heading1"/>
      </w:pPr>
      <w:r>
        <w:t>ORLY</w:t>
      </w:r>
    </w:p>
    <w:p>
      <w:r>
        <w:t>✅ Positive Keywords: aftermarket, analysts, automotive, call, central, company, conference, date, earnings, globe, inc., increase, industry, july, month, nasdaq, newswire, orly, profits, quarter, reilly, release, results, retailer, springfield, thursday, time, timeconference, wednesday</w:t>
      </w:r>
    </w:p>
    <w:p>
      <w:r>
        <w:t>❌ Negative Keywords: No data</w:t>
      </w:r>
    </w:p>
    <w:p/>
    <w:p>
      <w:pPr>
        <w:pStyle w:val="Heading1"/>
      </w:pPr>
      <w:r>
        <w:t>OXY</w:t>
      </w:r>
    </w:p>
    <w:p>
      <w:r>
        <w:t>✅ Positive Keywords: assets, berkshire, bones, cash, charlie, dividends, drive, flow, fund, hathaway, manager, munger, support</w:t>
      </w:r>
    </w:p>
    <w:p>
      <w:r>
        <w:t>❌ Negative Keywords: challenges, conocophillips, crude, demand, epsilon, epsn, fuel, gloomy, growth, industry, integrated, national, occidental, prices, production, prospects, zacks</w:t>
      </w:r>
    </w:p>
    <w:p/>
    <w:p>
      <w:pPr>
        <w:pStyle w:val="Heading1"/>
      </w:pPr>
      <w:r>
        <w:t>PAYX</w:t>
      </w:r>
    </w:p>
    <w:p>
      <w:r>
        <w:t>✅ Positive Keywords: appointment, audit, auditboard, chief, compliance, executive, expansion, growth, industry, innovation, leader, leadership, market, officer, paycor, phase, platform, raul, record, risk, saas, today, track, villar</w:t>
      </w:r>
    </w:p>
    <w:p>
      <w:r>
        <w:t>❌ Negative Keywords: business, businesses, changes, earnings, employees, employment, growth, half, index, july, june, labor, level, market, months, n.y., pace, paychex, percent, percentage, point, rochester, small, time, trend, u.s., watch, workers</w:t>
      </w:r>
    </w:p>
    <w:p/>
    <w:p>
      <w:pPr>
        <w:pStyle w:val="Heading1"/>
      </w:pPr>
      <w:r>
        <w:t>PEP</w:t>
      </w:r>
    </w:p>
    <w:p>
      <w:r>
        <w:t>✅ Positive Keywords: agentforce, agents, customer, effectiveness, fmcg, inc., june, labor, nasdaq, operations, partnership, pepsico, plans, platform, salesforce, stocks, tasks</w:t>
      </w:r>
    </w:p>
    <w:p>
      <w:r>
        <w:t>❌ Negative Keywords: No data</w:t>
      </w:r>
    </w:p>
    <w:p/>
    <w:p>
      <w:pPr>
        <w:pStyle w:val="Heading1"/>
      </w:pPr>
      <w:r>
        <w:t>PFG</w:t>
      </w:r>
    </w:p>
    <w:p>
      <w:r>
        <w:t>✅ Positive Keywords: building, close, commitment, communities, community, company, completion, craze, earnings, effort, financial, globe, goal, group, group®, hours, increase, insurance, iowa, july, life, look, markets, milestone, moines, monday, nasdaq, nonprofits, organizations, principal, quarter, results, season, stocks, today, u.s., volunteer, volunteerism, year</w:t>
      </w:r>
    </w:p>
    <w:p>
      <w:r>
        <w:t>❌ Negative Keywords: No data</w:t>
      </w:r>
    </w:p>
    <w:p/>
    <w:p>
      <w:pPr>
        <w:pStyle w:val="Heading1"/>
      </w:pPr>
      <w:r>
        <w:t>PM</w:t>
      </w:r>
    </w:p>
    <w:p>
      <w:r>
        <w:t>✅ Positive Keywords: altria, amount, awareness, boosting, fact, gains, ground, growth, inc., insiders, international, market, marketing, momentum, morris, moves, nyse, philip, portfolio, pouches, products, profit, quarter, share, shares, shift</w:t>
      </w:r>
    </w:p>
    <w:p>
      <w:r>
        <w:t>❌ Negative Keywords: No data</w:t>
      </w:r>
    </w:p>
    <w:p/>
    <w:p>
      <w:pPr>
        <w:pStyle w:val="Heading1"/>
      </w:pPr>
      <w:r>
        <w:t>PNR</w:t>
      </w:r>
    </w:p>
    <w:p>
      <w:r>
        <w:t>✅ Positive Keywords: analysts, aristocrats, composite, discounts, dividend, earnings, increase, month, nasdaq, pentair, prospects, ratings, stock, upside, year, yields</w:t>
      </w:r>
    </w:p>
    <w:p>
      <w:r>
        <w:t>❌ Negative Keywords: No data</w:t>
      </w:r>
    </w:p>
    <w:p/>
    <w:p>
      <w:pPr>
        <w:pStyle w:val="Heading1"/>
      </w:pPr>
      <w:r>
        <w:t>PNW</w:t>
      </w:r>
    </w:p>
    <w:p>
      <w:r>
        <w:t>✅ Positive Keywords: better, combination, dividend, income, investors, option, protection, rise, stability, stock, stocks, tensions, value</w:t>
      </w:r>
    </w:p>
    <w:p>
      <w:r>
        <w:t>❌ Negative Keywords: analysts, company, index, outlook, pinnacle, west, year</w:t>
      </w:r>
    </w:p>
    <w:p/>
    <w:p>
      <w:pPr>
        <w:pStyle w:val="Heading1"/>
      </w:pPr>
      <w:r>
        <w:t>PPG</w:t>
      </w:r>
    </w:p>
    <w:p>
      <w:r>
        <w:t>✅ Positive Keywords: No data</w:t>
      </w:r>
    </w:p>
    <w:p>
      <w:r>
        <w:t>❌ Negative Keywords: analysts, decline, earnings, estimates, figure, industries, month, results, stocks, task, zacks</w:t>
      </w:r>
    </w:p>
    <w:p/>
    <w:p>
      <w:pPr>
        <w:pStyle w:val="Heading1"/>
      </w:pPr>
      <w:r>
        <w:t>PPL</w:t>
      </w:r>
    </w:p>
    <w:p>
      <w:r>
        <w:t>✅ Positive Keywords: advantage, change, close, earnings, investors, surprises, trading, zacks</w:t>
      </w:r>
    </w:p>
    <w:p>
      <w:r>
        <w:t>❌ Negative Keywords: No data</w:t>
      </w:r>
    </w:p>
    <w:p/>
    <w:p>
      <w:pPr>
        <w:pStyle w:val="Heading1"/>
      </w:pPr>
      <w:r>
        <w:t>PRU</w:t>
      </w:r>
    </w:p>
    <w:p>
      <w:r>
        <w:t>✅ Positive Keywords: acquisition, advisors, audit, board, committees, company, director, directors, division, earnings, financial, growth, inc., investment, investor, investor.prudential.com, july, june, market, materials, n.j., newark, news, nyse, plan, quarter, relations, release, steward, stoddard, succession, supplement, today, website, wednesday</w:t>
      </w:r>
    </w:p>
    <w:p>
      <w:r>
        <w:t>❌ Negative Keywords: No data</w:t>
      </w:r>
    </w:p>
    <w:p/>
    <w:p>
      <w:pPr>
        <w:pStyle w:val="Heading1"/>
      </w:pPr>
      <w:r>
        <w:t>PSX</w:t>
      </w:r>
    </w:p>
    <w:p>
      <w:r>
        <w:t>✅ Positive Keywords: 'volatility, /laser, access, buffett, companies, component, corporation, june, labeling, newswire, orlando, phillips, photonics, preparation, providers, refineries, risk, session, shift, surface, technologies, trading, warren</w:t>
      </w:r>
    </w:p>
    <w:p>
      <w:r>
        <w:t>❌ Negative Keywords: No data</w:t>
      </w:r>
    </w:p>
    <w:p/>
    <w:p>
      <w:pPr>
        <w:pStyle w:val="Heading1"/>
      </w:pPr>
      <w:r>
        <w:t>QCOM</w:t>
      </w:r>
    </w:p>
    <w:p>
      <w:r>
        <w:t>✅ Positive Keywords: brink, chip, competition, cuts, demand, designer, estimate, innovation, months, qualcomm, semiconductor, trade, valuation, weeks</w:t>
      </w:r>
    </w:p>
    <w:p>
      <w:r>
        <w:t>❌ Negative Keywords: No data</w:t>
      </w:r>
    </w:p>
    <w:p/>
    <w:p>
      <w:pPr>
        <w:pStyle w:val="Heading1"/>
      </w:pPr>
      <w:r>
        <w:t>QRVO</w:t>
      </w:r>
    </w:p>
    <w:p>
      <w:r>
        <w:t>✅ Positive Keywords: achievements, adjustments, aerospace, amplifiers, benefits, broadband, bruggeworth, cable, company, customer, decline, defense, design, devices, docsis, doubler, expectations, growth, inc., internet, management, march, market, nasdaq, networks, operating, performance, portfolio, power, profit, qorvo, qpa3311, qpa3316, qrvo, quarter, refere, results, revenue, sales, segments, services, stocks, street, strength, video, wall</w:t>
      </w:r>
    </w:p>
    <w:p>
      <w:r>
        <w:t>❌ Negative Keywords: multi-bagger, trends</w:t>
      </w:r>
    </w:p>
    <w:p/>
    <w:p>
      <w:pPr>
        <w:pStyle w:val="Heading1"/>
      </w:pPr>
      <w:r>
        <w:t>REG</w:t>
      </w:r>
    </w:p>
    <w:p>
      <w:r>
        <w:t>✅ Positive Keywords: barclays, call, center, centers, company, conference, corporation, coverage, earnings, edison, estate, federal, fla., globe, group, information, investing.com, investment, investor, investors.regencycenters.com, jacksonville, july, kimco, mall/outlet, market, nasdaq, newswire, nyse, overweight, package, phillips, property, quarter, rating, ratings, realty, regency, reits, relations, release, results, section, sectors, shopping, simon, tanger, trust, trusts, tuesday, u.s., wednesday, weight</w:t>
      </w:r>
    </w:p>
    <w:p>
      <w:r>
        <w:t>❌ Negative Keywords: No data</w:t>
      </w:r>
    </w:p>
    <w:p/>
    <w:p>
      <w:pPr>
        <w:pStyle w:val="Heading1"/>
      </w:pPr>
      <w:r>
        <w:t>REGN</w:t>
      </w:r>
    </w:p>
    <w:p>
      <w:r>
        <w:t>✅ Positive Keywords: advantage, approval, eylea, headwinds, lynozyfic, myeloma, oncology, pfizer, pipeline, products, regn</w:t>
      </w:r>
    </w:p>
    <w:p>
      <w:r>
        <w:t>❌ Negative Keywords: No data</w:t>
      </w:r>
    </w:p>
    <w:p/>
    <w:p>
      <w:pPr>
        <w:pStyle w:val="Heading1"/>
      </w:pPr>
      <w:r>
        <w:t>RMD</w:t>
      </w:r>
    </w:p>
    <w:p>
      <w:r>
        <w:t>✅ Positive Keywords: //investor.resmed.com, closes, details, diego, earnings, exchange, globe, https, information, investment, july, management, newswire, nyse, portfolio, quarter, release, resmed, results, scores, stock, stocks, style, thursday, today, webcast, year, york, zacks, •date, •location</w:t>
      </w:r>
    </w:p>
    <w:p>
      <w:r>
        <w:t>❌ Negative Keywords: stocks, term, value</w:t>
      </w:r>
    </w:p>
    <w:p/>
    <w:p>
      <w:pPr>
        <w:pStyle w:val="Heading1"/>
      </w:pPr>
      <w:r>
        <w:t>ROST</w:t>
      </w:r>
    </w:p>
    <w:p>
      <w:r>
        <w:t>✅ Positive Keywords: adobe, analyst, apple, business, calls, challenges, companies, consumer, cost, cuts, discount, dollar, earnings, environment, expansion, look, nasdaq, pick, rest, retailer, ross, rost, season, stocks, stores, street, tariff, time, tree, trends, wall</w:t>
      </w:r>
    </w:p>
    <w:p>
      <w:r>
        <w:t>❌ Negative Keywords: No data</w:t>
      </w:r>
    </w:p>
    <w:p/>
    <w:p>
      <w:pPr>
        <w:pStyle w:val="Heading1"/>
      </w:pPr>
      <w:r>
        <w:t>RSG</w:t>
      </w:r>
    </w:p>
    <w:p>
      <w:r>
        <w:t>✅ Positive Keywords: california, contract, environmental, local, materials, move, services, services/republic, southern, strike, teamsters, transport, treatment, workers</w:t>
      </w:r>
    </w:p>
    <w:p>
      <w:r>
        <w:t>❌ Negative Keywords: No data</w:t>
      </w:r>
    </w:p>
    <w:p/>
    <w:p>
      <w:pPr>
        <w:pStyle w:val="Heading1"/>
      </w:pPr>
      <w:r>
        <w:t>RYDE</w:t>
      </w:r>
    </w:p>
    <w:p>
      <w:r>
        <w:t>✅ Positive Keywords: /ryde, access, acquisition, amex, asia, business, china, cloud, collaboration, commerce, communication, communications, company, division, group, holding, june, ltd., mini, mobility, newswire, partnership, platform, powerhouse, program, real-time, ride-hailing, ryde, services, singapore, solutions, southeast, tcehy, tech, technology, tencent, today, trtc, trtctrtc, users, wechat</w:t>
      </w:r>
    </w:p>
    <w:p>
      <w:r>
        <w:t>❌ Negative Keywords: No data</w:t>
      </w:r>
    </w:p>
    <w:p/>
    <w:p>
      <w:pPr>
        <w:pStyle w:val="Heading1"/>
      </w:pPr>
      <w:r>
        <w:t>SBAC</w:t>
      </w:r>
    </w:p>
    <w:p>
      <w:r>
        <w:t>✅ Positive Keywords: attention, communications, communities, company, connectivity, data, development, dividends, expansion, factors, focus, high-growth, increase, infrastructure, integration, investors, leases, market, markets, mixed-use, mobile, nasdaqgs, oaks, partnership, price, quarter, rides, rise, sbac, selection, share, solutions, trends, usage, wyld</w:t>
      </w:r>
    </w:p>
    <w:p>
      <w:r>
        <w:t>❌ Negative Keywords: communications, company, earnings, optimism, prospects, rank, sbac, stock, term, zacks</w:t>
      </w:r>
    </w:p>
    <w:p/>
    <w:p>
      <w:pPr>
        <w:pStyle w:val="Heading1"/>
      </w:pPr>
      <w:r>
        <w:t>SCHW</w:t>
      </w:r>
    </w:p>
    <w:p>
      <w:r>
        <w:t>✅ Positive Keywords: activities, activity, beat, brokers, charles, coin, combination, costs, earnings, finance, gains, history, ingredients, june, ntrs, pivots, rally, rate, report, schw, schwab, stock, stocks, surge, surprise, tailwinds, trading</w:t>
      </w:r>
    </w:p>
    <w:p>
      <w:r>
        <w:t>❌ Negative Keywords: No data</w:t>
      </w:r>
    </w:p>
    <w:p/>
    <w:p>
      <w:pPr>
        <w:pStyle w:val="Heading1"/>
      </w:pPr>
      <w:r>
        <w:t>SNA</w:t>
      </w:r>
    </w:p>
    <w:p>
      <w:r>
        <w:t>✅ Positive Keywords: analysts, earnings, equipment, industry, nasdaq, nyse, peers, performers, prospects, quarter, relative, season, snap-on, stock, tools, underperformance, wraps</w:t>
      </w:r>
    </w:p>
    <w:p>
      <w:r>
        <w:t>❌ Negative Keywords: analysts, decline, earnings, month, profitability, snap-on</w:t>
      </w:r>
    </w:p>
    <w:p/>
    <w:p>
      <w:pPr>
        <w:pStyle w:val="Heading1"/>
      </w:pPr>
      <w:r>
        <w:t>SO</w:t>
      </w:r>
    </w:p>
    <w:p>
      <w:r>
        <w:t>✅ Positive Keywords: No data</w:t>
      </w:r>
    </w:p>
    <w:p>
      <w:r>
        <w:t>❌ Negative Keywords: advocacy, agreement, approval, bailout, base, commission, costs, crunch, customers, debt, electricity, energy, extension, fuel, georgia, hundreds, interest, millions, owner, part, plan, pounds, power, proceeding, public, rate, rates, service, southern, staff, state, storm, today, utility, water</w:t>
      </w:r>
    </w:p>
    <w:p/>
    <w:p>
      <w:pPr>
        <w:pStyle w:val="Heading1"/>
      </w:pPr>
      <w:r>
        <w:t>SPG</w:t>
      </w:r>
    </w:p>
    <w:p>
      <w:r>
        <w:t>✅ Positive Keywords: barclays, centers, citi, company, coverage, downward, edison, estimate, federal, funds, group, impact, inc., investing.com, investment, june, kimco, nasdaq, nyse, operations, overweight, phillips, price, property, rating, realty, regency, reits, simon, stock, stocks, tanger, target, trust, weight</w:t>
      </w:r>
    </w:p>
    <w:p>
      <w:r>
        <w:t>❌ Negative Keywords: No data</w:t>
      </w:r>
    </w:p>
    <w:p/>
    <w:p>
      <w:pPr>
        <w:pStyle w:val="Heading1"/>
      </w:pPr>
      <w:r>
        <w:t>STT</w:t>
      </w:r>
    </w:p>
    <w:p>
      <w:r>
        <w:t>✅ Positive Keywords: access, asset, boston, business, calif., california, corporation, custody, effort, german, hsbc, individuals, initiative, investment, investments, july, leader, management, nyse, oakland, operations, opportunities, paribas, part, servicing, state, street, today, tools, university</w:t>
      </w:r>
    </w:p>
    <w:p>
      <w:r>
        <w:t>❌ Negative Keywords: approval, board, boston, consideration, corporation, directors, dividend, intention, july, nyse, program, quarter, share, shares, state, stock, street, today</w:t>
      </w:r>
    </w:p>
    <w:p/>
    <w:p>
      <w:pPr>
        <w:pStyle w:val="Heading1"/>
      </w:pPr>
      <w:r>
        <w:t>SWKS</w:t>
      </w:r>
    </w:p>
    <w:p>
      <w:r>
        <w:t>✅ Positive Keywords: amount, chips, companies, core, data, demand, dividend, dividends, history, industry, information, infrastructure, investors, johnson, pepsico, power, return, semiconductors, shareholders, skyworks, solutions, trend, years</w:t>
      </w:r>
    </w:p>
    <w:p>
      <w:r>
        <w:t>❌ Negative Keywords: No data</w:t>
      </w:r>
    </w:p>
    <w:p/>
    <w:p>
      <w:pPr>
        <w:pStyle w:val="Heading1"/>
      </w:pPr>
      <w:r>
        <w:t>SYK</w:t>
      </w:r>
    </w:p>
    <w:p>
      <w:r>
        <w:t>✅ Positive Keywords: company, globe, information, july, june, michigan, newswire, nyse, portage, press, quarter, release, results, stryker, thursday, webcast, year</w:t>
      </w:r>
    </w:p>
    <w:p>
      <w:r>
        <w:t>❌ Negative Keywords: No data</w:t>
      </w:r>
    </w:p>
    <w:p/>
    <w:p>
      <w:pPr>
        <w:pStyle w:val="Heading1"/>
      </w:pPr>
      <w:r>
        <w:t>TMUS</w:t>
      </w:r>
    </w:p>
    <w:p>
      <w:r>
        <w:t>✅ Positive Keywords: access, companies, datadog, disaster, find, florida, insight, market, media, netflix, network, nintendo, readiness, residents, speeds, talks, technology, telecom, tmus, upgrade, wireless</w:t>
      </w:r>
    </w:p>
    <w:p>
      <w:r>
        <w:t>❌ Negative Keywords: No data</w:t>
      </w:r>
    </w:p>
    <w:p/>
    <w:p>
      <w:pPr>
        <w:pStyle w:val="Heading1"/>
      </w:pPr>
      <w:r>
        <w:t>TROW</w:t>
      </w:r>
    </w:p>
    <w:p>
      <w:r>
        <w:t>✅ Positive Keywords: fuel, gains, growth, market, momentum, money, rewards, shareholder</w:t>
      </w:r>
    </w:p>
    <w:p>
      <w:r>
        <w:t>❌ Negative Keywords: arca, debuts, equity, etfs, firm, funds, global, heels, international, investment, launch, leader, management, market, month, nyse, price, research, retirement, rowe, sector, tglb, ticker, tier, today, transparent, trow</w:t>
      </w:r>
    </w:p>
    <w:p/>
    <w:p>
      <w:pPr>
        <w:pStyle w:val="Heading1"/>
      </w:pPr>
      <w:r>
        <w:t>TRV</w:t>
      </w:r>
    </w:p>
    <w:p>
      <w:r>
        <w:t>✅ Positive Keywords: aapl, ai-driven, banking, growth, headwinds, investment, momentum, orcl, strength</w:t>
      </w:r>
    </w:p>
    <w:p>
      <w:r>
        <w:t>❌ Negative Keywords: No data</w:t>
      </w:r>
    </w:p>
    <w:p/>
    <w:p>
      <w:pPr>
        <w:pStyle w:val="Heading1"/>
      </w:pPr>
      <w:r>
        <w:t>TSCO</w:t>
      </w:r>
    </w:p>
    <w:p>
      <w:r>
        <w:t>✅ Positive Keywords: arhaus, arhs, average, barton, brentwood, call, company, conference, conjunction, earnings, estimate, executive, inc., increase, july, kurt, lawton, lifestyle, market, nasdaq, officer, president, price, quarter, release, results, retailer, revisions, session, shares, states, supply, surge, tenn., term, thursday, tractor, trading, trend, tsco, united, vice, volume</w:t>
      </w:r>
    </w:p>
    <w:p>
      <w:r>
        <w:t>❌ Negative Keywords: No data</w:t>
      </w:r>
    </w:p>
    <w:p/>
    <w:p>
      <w:pPr>
        <w:pStyle w:val="Heading1"/>
      </w:pPr>
      <w:r>
        <w:t>TXN</w:t>
      </w:r>
    </w:p>
    <w:p>
      <w:r>
        <w:t>✅ Positive Keywords: business, company, corporation, david, executive, general, july, manager, mobility, moser, nasdaq, president, provider, roberts, services, solutions, stacey, technology, today, unit, verra, vice, vrrm</w:t>
      </w:r>
    </w:p>
    <w:p>
      <w:r>
        <w:t>❌ Negative Keywords: multi-bagger, things</w:t>
      </w:r>
    </w:p>
    <w:p/>
    <w:p>
      <w:pPr>
        <w:pStyle w:val="Heading1"/>
      </w:pPr>
      <w:r>
        <w:t>UAL</w:t>
      </w:r>
    </w:p>
    <w:p>
      <w:r>
        <w:t>✅ Positive Keywords: +1.67, airlines, move, session, trading, united</w:t>
      </w:r>
    </w:p>
    <w:p>
      <w:r>
        <w:t>❌ Negative Keywords: No data</w:t>
      </w:r>
    </w:p>
    <w:p/>
    <w:p>
      <w:pPr>
        <w:pStyle w:val="Heading1"/>
      </w:pPr>
      <w:r>
        <w:t>UDR</w:t>
      </w:r>
    </w:p>
    <w:p>
      <w:r>
        <w:t>✅ Positive Keywords: analyst, analysts, archite, assembly, bloomberg, bloombergbezos, bragg, budget, caught, city, companies, costsus, dave, doge, draws, estate, face, feuds, fisher, from, hire, intensify, investment, january, johannesburg, mamdani, mayor.most, member, nominee, officer, over, policy, prospects, protests, read, renters, rents, shares, shiftscommuters, soul-searching, state, stock, storm, taxi, tourism, transit, trump, veniceus, wedding, wednesday, wounds, year, york, zohran</w:t>
      </w:r>
    </w:p>
    <w:p>
      <w:r>
        <w:t>❌ Negative Keywords: No data</w:t>
      </w:r>
    </w:p>
    <w:p/>
    <w:p>
      <w:pPr>
        <w:pStyle w:val="Heading1"/>
      </w:pPr>
      <w:r>
        <w:t>UNP</w:t>
      </w:r>
    </w:p>
    <w:p>
      <w:r>
        <w:t>✅ Positive Keywords: abraham, america, best, birthday, bnsf, brk.b, cash, conglomerate, core, corporation, dignitaries, dividend, earnings, engine, foundation, founder, freight, gateways, help, hometown, honors, ill., invest, july, lincoln, locomotive, mexico, moat, networks, north, nyse, pacific, performance, president, rail, railroad, railroads, role, serves, springfield, stocks, system, today, two-thirds, union, wide</w:t>
      </w:r>
    </w:p>
    <w:p>
      <w:r>
        <w:t>❌ Negative Keywords: No data</w:t>
      </w:r>
    </w:p>
    <w:p/>
    <w:p>
      <w:pPr>
        <w:pStyle w:val="Heading1"/>
      </w:pPr>
      <w:r>
        <w:t>USB</w:t>
      </w:r>
    </w:p>
    <w:p>
      <w:r>
        <w:t>✅ Positive Keywords: banks, bond, capital, equities, expenses, income, investments, markets, planning, re-emergence, retirement, streams, years, yields</w:t>
      </w:r>
    </w:p>
    <w:p>
      <w:r>
        <w:t>❌ Negative Keywords: No data</w:t>
      </w:r>
    </w:p>
    <w:p/>
    <w:p>
      <w:pPr>
        <w:pStyle w:val="Heading1"/>
      </w:pPr>
      <w:r>
        <w:t>VLO</w:t>
      </w:r>
    </w:p>
    <w:p>
      <w:r>
        <w:t>✅ Positive Keywords: +1.77, beat, close, combination, earnings, energy, history, ingredients, move, report, session, shift, surprise, trading, valero</w:t>
      </w:r>
    </w:p>
    <w:p>
      <w:r>
        <w:t>❌ Negative Keywords: No data</w:t>
      </w:r>
    </w:p>
    <w:p/>
    <w:p>
      <w:pPr>
        <w:pStyle w:val="Heading1"/>
      </w:pPr>
      <w:r>
        <w:t>VRSK</w:t>
      </w:r>
    </w:p>
    <w:p>
      <w:r>
        <w:t>✅ Positive Keywords: analytics, attention, beckles, boards, boston, card, chairman, chief, co-chief, companies, company, copy, curran, darling, directors, election, equity, exchangeanne, exchanges, fidelity, focus, fund, gemx, globe, group, growth, high-quality, inc., inc.michael, investment, investments, investor, july, kathlyn, legal, letter, management, marie, market, movement, nasdaq, nasdaqgs, ndaq, newswire, officer, operating, phlx, price, quarter, retired, stock, strategies, strategy, today, u.s., verisk, vrsk, york</w:t>
      </w:r>
    </w:p>
    <w:p>
      <w:r>
        <w:t>❌ Negative Keywords: No data</w:t>
      </w:r>
    </w:p>
    <w:p/>
    <w:p>
      <w:pPr>
        <w:pStyle w:val="Heading1"/>
      </w:pPr>
      <w:r>
        <w:t>VRTX</w:t>
      </w:r>
    </w:p>
    <w:p>
      <w:r>
        <w:t>✅ Positive Keywords: data, pharmaceuticals, term, thursday, trials, vertex, vrtx</w:t>
      </w:r>
    </w:p>
    <w:p>
      <w:r>
        <w:t>❌ Negative Keywords: No data</w:t>
      </w:r>
    </w:p>
    <w:p/>
    <w:p>
      <w:pPr>
        <w:pStyle w:val="Heading1"/>
      </w:pPr>
      <w:r>
        <w:t>VZ</w:t>
      </w:r>
    </w:p>
    <w:p>
      <w:r>
        <w:t>✅ Positive Keywords: feature, growth, investor, momentum, premium, research, scores, service, stocks, style, value, zacks</w:t>
      </w:r>
    </w:p>
    <w:p>
      <w:r>
        <w:t>❌ Negative Keywords: No data</w:t>
      </w:r>
    </w:p>
    <w:p/>
    <w:p>
      <w:pPr>
        <w:pStyle w:val="Heading1"/>
      </w:pPr>
      <w:r>
        <w:t>WAB</w:t>
      </w:r>
    </w:p>
    <w:p>
      <w:r>
        <w:t>✅ Positive Keywords: addition, earnings, inspection, performance, portfolio, product, revenues, technologies</w:t>
      </w:r>
    </w:p>
    <w:p>
      <w:r>
        <w:t>❌ Negative Keywords: No data</w:t>
      </w:r>
    </w:p>
    <w:p/>
    <w:p>
      <w:pPr>
        <w:pStyle w:val="Heading1"/>
      </w:pPr>
      <w:r>
        <w:t>WEC</w:t>
      </w:r>
    </w:p>
    <w:p>
      <w:r>
        <w:t>✅ Positive Keywords: advantage, investing, investors, stocks, style, zacks</w:t>
      </w:r>
    </w:p>
    <w:p>
      <w:r>
        <w:t>❌ Negative Keywords: afternoon, dowi, e-mini, energy, esu25, futures, index, industrials, iuxx, jones, nasdaq, nyse, sector, september, stocks, today, wednesday</w:t>
      </w:r>
    </w:p>
    <w:p/>
    <w:p>
      <w:pPr>
        <w:pStyle w:val="Heading1"/>
      </w:pPr>
      <w:r>
        <w:t>WELL</w:t>
      </w:r>
    </w:p>
    <w:p>
      <w:r>
        <w:t>✅ Positive Keywords: analysts, company, earnings, estate, feature, growth, healthcare, housing, inc., infrastructure, investment, investor, july, momentum, nyse, premium, properties, research, scores, seniors, service, stocks, street, style, trust, value, wall, well, welltower, zacks</w:t>
      </w:r>
    </w:p>
    <w:p>
      <w:r>
        <w:t>❌ Negative Keywords: No data</w:t>
      </w:r>
    </w:p>
    <w:p/>
    <w:p>
      <w:pPr>
        <w:pStyle w:val="Heading1"/>
      </w:pPr>
      <w:r>
        <w:t>WFC</w:t>
      </w:r>
    </w:p>
    <w:p>
      <w:r>
        <w:t>✅ Positive Keywords: No data</w:t>
      </w:r>
    </w:p>
    <w:p>
      <w:r>
        <w:t>❌ Negative Keywords: gains, goldman, losses, sachs, shines, test</w:t>
      </w:r>
    </w:p>
    <w:p/>
    <w:p>
      <w:pPr>
        <w:pStyle w:val="Heading1"/>
      </w:pPr>
      <w:r>
        <w:t>WHR</w:t>
      </w:r>
    </w:p>
    <w:p>
      <w:r>
        <w:t>✅ Positive Keywords: No data</w:t>
      </w:r>
    </w:p>
    <w:p>
      <w:r>
        <w:t>❌ Negative Keywords: appliance, appliances, company, corporation, cramer, discusses, home, machines, nyse, refrigerators, reveals, stocks, stockse, strategy, trading, variety</w:t>
      </w:r>
    </w:p>
    <w:p/>
    <w:p>
      <w:pPr>
        <w:pStyle w:val="Heading1"/>
      </w:pPr>
      <w:r>
        <w:t>WM</w:t>
      </w:r>
    </w:p>
    <w:p>
      <w:r>
        <w:t>✅ Positive Keywords: -2.36, best, burlington, company, credit, excellent, financial, guaranty, insurance, issuer, july, long-term, management, move, n.j., national, ngic, oldwick, outlook, rating, ratings, session, strength, trading, vermont, waste</w:t>
      </w:r>
    </w:p>
    <w:p>
      <w:r>
        <w:t>❌ Negative Keywords: No data</w:t>
      </w:r>
    </w:p>
    <w:p/>
    <w:p>
      <w:pPr>
        <w:pStyle w:val="Heading1"/>
      </w:pPr>
      <w:r>
        <w:t>XEL</w:t>
      </w:r>
    </w:p>
    <w:p>
      <w:r>
        <w:t>✅ Positive Keywords: berntsen, call, company, compliance, conference, dakota, date, earnings, energy, executive, july, june, long, market, minneapolis, minnesota, nasdaq, north, officer, position, president, quarter, report, results, role, ryan, south, thursday, today, vice, xcel</w:t>
      </w:r>
    </w:p>
    <w:p>
      <w:r>
        <w:t>❌ Negative Keywords: No data</w:t>
      </w:r>
    </w:p>
    <w:p/>
    <w:p>
      <w:pPr>
        <w:pStyle w:val="Heading1"/>
      </w:pPr>
      <w:r>
        <w:t>ZBRA</w:t>
      </w:r>
    </w:p>
    <w:p>
      <w:r>
        <w:t>✅ Positive Keywords: automation, costs, debt, efficiency, forex, investor, moves, need, others, pressures, sentiment, speed, stock, symbotic, warehouses, zbra</w:t>
      </w:r>
    </w:p>
    <w:p>
      <w:r>
        <w:t>❌ Negative Keywords: analysts, industrial, jones, prospects, stock, street, technologies, wall, year, zebra</w:t>
      </w:r>
    </w:p>
    <w:p/>
    <w:p>
      <w:pPr>
        <w:pStyle w:val="Heading1"/>
      </w:pPr>
      <w:r>
        <w:t>ZS</w:t>
      </w:r>
    </w:p>
    <w:p>
      <w:r>
        <w:t>✅ Positive Keywords: analysts, company, crowdstrike, cybersecurity, gaining, stock, valuation, wedbush, year</w:t>
      </w:r>
    </w:p>
    <w:p>
      <w:r>
        <w:t>❌ Negative Keywords: base, cloudflare, crowdstrike, cybersecurity, gains, high, name, others, stock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