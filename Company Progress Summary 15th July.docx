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Progress Keyword Summary</w:t>
      </w:r>
    </w:p>
    <w:p>
      <w:pPr>
        <w:pStyle w:val="Heading1"/>
      </w:pPr>
      <w:r>
        <w:t>ABBV</w:t>
      </w:r>
    </w:p>
    <w:p>
      <w:r>
        <w:t>✅ Positive Keywords: Other</w:t>
      </w:r>
    </w:p>
    <w:p>
      <w:r>
        <w:t>❌ Negative Keywords: No data</w:t>
      </w:r>
    </w:p>
    <w:p/>
    <w:p>
      <w:pPr>
        <w:pStyle w:val="Heading1"/>
      </w:pPr>
      <w:r>
        <w:t>ABNB</w:t>
      </w:r>
    </w:p>
    <w:p>
      <w:r>
        <w:t>✅ Positive Keywords: acquisition, price target, technology</w:t>
      </w:r>
    </w:p>
    <w:p>
      <w:r>
        <w:t>❌ Negative Keywords: No data</w:t>
      </w:r>
    </w:p>
    <w:p/>
    <w:p>
      <w:pPr>
        <w:pStyle w:val="Heading1"/>
      </w:pPr>
      <w:r>
        <w:t>ACN</w:t>
      </w:r>
    </w:p>
    <w:p>
      <w:r>
        <w:t>✅ Positive Keywords: partnership, product launch, stimulus, technology</w:t>
      </w:r>
    </w:p>
    <w:p>
      <w:r>
        <w:t>❌ Negative Keywords: No data</w:t>
      </w:r>
    </w:p>
    <w:p/>
    <w:p>
      <w:pPr>
        <w:pStyle w:val="Heading1"/>
      </w:pPr>
      <w:r>
        <w:t>ADM</w:t>
      </w:r>
    </w:p>
    <w:p>
      <w:r>
        <w:t>✅ Positive Keywords: Other, technology</w:t>
      </w:r>
    </w:p>
    <w:p>
      <w:r>
        <w:t>❌ Negative Keywords: acquisition, earnings, merger, supply chain, technology</w:t>
      </w:r>
    </w:p>
    <w:p/>
    <w:p>
      <w:pPr>
        <w:pStyle w:val="Heading1"/>
      </w:pPr>
      <w:r>
        <w:t>ADP</w:t>
      </w:r>
    </w:p>
    <w:p>
      <w:r>
        <w:t>✅ Positive Keywords: Other, technology</w:t>
      </w:r>
    </w:p>
    <w:p>
      <w:r>
        <w:t>❌ Negative Keywords: No data</w:t>
      </w:r>
    </w:p>
    <w:p/>
    <w:p>
      <w:pPr>
        <w:pStyle w:val="Heading1"/>
      </w:pPr>
      <w:r>
        <w:t>AIG</w:t>
      </w:r>
    </w:p>
    <w:p>
      <w:r>
        <w:t>✅ Positive Keywords: dividend, technology</w:t>
      </w:r>
    </w:p>
    <w:p>
      <w:r>
        <w:t>❌ Negative Keywords: Other, market performance</w:t>
      </w:r>
    </w:p>
    <w:p/>
    <w:p>
      <w:pPr>
        <w:pStyle w:val="Heading1"/>
      </w:pPr>
      <w:r>
        <w:t>AKAM</w:t>
      </w:r>
    </w:p>
    <w:p>
      <w:r>
        <w:t>✅ Positive Keywords: earnings, price target, technology</w:t>
      </w:r>
    </w:p>
    <w:p>
      <w:r>
        <w:t>❌ Negative Keywords: No data</w:t>
      </w:r>
    </w:p>
    <w:p/>
    <w:p>
      <w:pPr>
        <w:pStyle w:val="Heading1"/>
      </w:pPr>
      <w:r>
        <w:t>ALB</w:t>
      </w:r>
    </w:p>
    <w:p>
      <w:r>
        <w:t>✅ Positive Keywords: Other, earnings, technology</w:t>
      </w:r>
    </w:p>
    <w:p>
      <w:r>
        <w:t>❌ Negative Keywords: No data</w:t>
      </w:r>
    </w:p>
    <w:p/>
    <w:p>
      <w:pPr>
        <w:pStyle w:val="Heading1"/>
      </w:pPr>
      <w:r>
        <w:t>ALGN</w:t>
      </w:r>
    </w:p>
    <w:p>
      <w:r>
        <w:t>✅ Positive Keywords: Other, earnings, technology</w:t>
      </w:r>
    </w:p>
    <w:p>
      <w:r>
        <w:t>❌ Negative Keywords: No data</w:t>
      </w:r>
    </w:p>
    <w:p/>
    <w:p>
      <w:pPr>
        <w:pStyle w:val="Heading1"/>
      </w:pPr>
      <w:r>
        <w:t>ALL</w:t>
      </w:r>
    </w:p>
    <w:p>
      <w:r>
        <w:t>✅ Positive Keywords: No data</w:t>
      </w:r>
    </w:p>
    <w:p>
      <w:r>
        <w:t>❌ Negative Keywords: technology</w:t>
      </w:r>
    </w:p>
    <w:p/>
    <w:p>
      <w:pPr>
        <w:pStyle w:val="Heading1"/>
      </w:pPr>
      <w:r>
        <w:t>ALLE</w:t>
      </w:r>
    </w:p>
    <w:p>
      <w:r>
        <w:t>✅ Positive Keywords: acquisition, earnings</w:t>
      </w:r>
    </w:p>
    <w:p>
      <w:r>
        <w:t>❌ Negative Keywords: acquisition</w:t>
      </w:r>
    </w:p>
    <w:p/>
    <w:p>
      <w:pPr>
        <w:pStyle w:val="Heading1"/>
      </w:pPr>
      <w:r>
        <w:t>ALLY</w:t>
      </w:r>
    </w:p>
    <w:p>
      <w:r>
        <w:t>✅ Positive Keywords: earnings, price target</w:t>
      </w:r>
    </w:p>
    <w:p>
      <w:r>
        <w:t>❌ Negative Keywords: No data</w:t>
      </w:r>
    </w:p>
    <w:p/>
    <w:p>
      <w:pPr>
        <w:pStyle w:val="Heading1"/>
      </w:pPr>
      <w:r>
        <w:t>AMT</w:t>
      </w:r>
    </w:p>
    <w:p>
      <w:r>
        <w:t>✅ Positive Keywords: dividend, earnings, expansion, technology</w:t>
      </w:r>
    </w:p>
    <w:p>
      <w:r>
        <w:t>❌ Negative Keywords: No data</w:t>
      </w:r>
    </w:p>
    <w:p/>
    <w:p>
      <w:pPr>
        <w:pStyle w:val="Heading1"/>
      </w:pPr>
      <w:r>
        <w:t>AON</w:t>
      </w:r>
    </w:p>
    <w:p>
      <w:r>
        <w:t>✅ Positive Keywords: Other, technology</w:t>
      </w:r>
    </w:p>
    <w:p>
      <w:r>
        <w:t>❌ Negative Keywords: market performance</w:t>
      </w:r>
    </w:p>
    <w:p/>
    <w:p>
      <w:pPr>
        <w:pStyle w:val="Heading1"/>
      </w:pPr>
      <w:r>
        <w:t>APA</w:t>
      </w:r>
    </w:p>
    <w:p>
      <w:r>
        <w:t>✅ Positive Keywords: Other, product launch, technology</w:t>
      </w:r>
    </w:p>
    <w:p>
      <w:r>
        <w:t>❌ Negative Keywords: No data</w:t>
      </w:r>
    </w:p>
    <w:p/>
    <w:p>
      <w:pPr>
        <w:pStyle w:val="Heading1"/>
      </w:pPr>
      <w:r>
        <w:t>APD</w:t>
      </w:r>
    </w:p>
    <w:p>
      <w:r>
        <w:t>✅ Positive Keywords: Other, market performance, technology</w:t>
      </w:r>
    </w:p>
    <w:p>
      <w:r>
        <w:t>❌ Negative Keywords: No data</w:t>
      </w:r>
    </w:p>
    <w:p/>
    <w:p>
      <w:pPr>
        <w:pStyle w:val="Heading1"/>
      </w:pPr>
      <w:r>
        <w:t>APH</w:t>
      </w:r>
    </w:p>
    <w:p>
      <w:r>
        <w:t>✅ Positive Keywords: acquisition, dividend, earnings, market performance</w:t>
      </w:r>
    </w:p>
    <w:p>
      <w:r>
        <w:t>❌ Negative Keywords: No data</w:t>
      </w:r>
    </w:p>
    <w:p/>
    <w:p>
      <w:pPr>
        <w:pStyle w:val="Heading1"/>
      </w:pPr>
      <w:r>
        <w:t>APTV</w:t>
      </w:r>
    </w:p>
    <w:p>
      <w:r>
        <w:t>✅ Positive Keywords: Other, earnings, price target</w:t>
      </w:r>
    </w:p>
    <w:p>
      <w:r>
        <w:t>❌ Negative Keywords: No data</w:t>
      </w:r>
    </w:p>
    <w:p/>
    <w:p>
      <w:pPr>
        <w:pStyle w:val="Heading1"/>
      </w:pPr>
      <w:r>
        <w:t>ARE</w:t>
      </w:r>
    </w:p>
    <w:p>
      <w:r>
        <w:t>✅ Positive Keywords: earnings, market performance, product launch, technology</w:t>
      </w:r>
    </w:p>
    <w:p>
      <w:r>
        <w:t>❌ Negative Keywords: No data</w:t>
      </w:r>
    </w:p>
    <w:p/>
    <w:p>
      <w:pPr>
        <w:pStyle w:val="Heading1"/>
      </w:pPr>
      <w:r>
        <w:t>AVB</w:t>
      </w:r>
    </w:p>
    <w:p>
      <w:r>
        <w:t>✅ Positive Keywords: Other, market performance, technology</w:t>
      </w:r>
    </w:p>
    <w:p>
      <w:r>
        <w:t>❌ Negative Keywords: No data</w:t>
      </w:r>
    </w:p>
    <w:p/>
    <w:p>
      <w:pPr>
        <w:pStyle w:val="Heading1"/>
      </w:pPr>
      <w:r>
        <w:t>AVY</w:t>
      </w:r>
    </w:p>
    <w:p>
      <w:r>
        <w:t>✅ Positive Keywords: Other, earnings</w:t>
      </w:r>
    </w:p>
    <w:p>
      <w:r>
        <w:t>❌ Negative Keywords: earnings</w:t>
      </w:r>
    </w:p>
    <w:p/>
    <w:p>
      <w:pPr>
        <w:pStyle w:val="Heading1"/>
      </w:pPr>
      <w:r>
        <w:t>AZO</w:t>
      </w:r>
    </w:p>
    <w:p>
      <w:r>
        <w:t>✅ Positive Keywords: acquisition, partnership, product launch</w:t>
      </w:r>
    </w:p>
    <w:p>
      <w:r>
        <w:t>❌ Negative Keywords: No data</w:t>
      </w:r>
    </w:p>
    <w:p/>
    <w:p>
      <w:pPr>
        <w:pStyle w:val="Heading1"/>
      </w:pPr>
      <w:r>
        <w:t>BBY</w:t>
      </w:r>
    </w:p>
    <w:p>
      <w:r>
        <w:t>✅ Positive Keywords: No data</w:t>
      </w:r>
    </w:p>
    <w:p>
      <w:r>
        <w:t>❌ Negative Keywords: earnings, technology</w:t>
      </w:r>
    </w:p>
    <w:p/>
    <w:p>
      <w:pPr>
        <w:pStyle w:val="Heading1"/>
      </w:pPr>
      <w:r>
        <w:t>BDX</w:t>
      </w:r>
    </w:p>
    <w:p>
      <w:r>
        <w:t>✅ Positive Keywords: Other, acquisition, technology</w:t>
      </w:r>
    </w:p>
    <w:p>
      <w:r>
        <w:t>❌ Negative Keywords: earnings, stimulus</w:t>
      </w:r>
    </w:p>
    <w:p/>
    <w:p>
      <w:pPr>
        <w:pStyle w:val="Heading1"/>
      </w:pPr>
      <w:r>
        <w:t>BIIB</w:t>
      </w:r>
    </w:p>
    <w:p>
      <w:r>
        <w:t>✅ Positive Keywords: FDA approval, earnings</w:t>
      </w:r>
    </w:p>
    <w:p>
      <w:r>
        <w:t>❌ Negative Keywords: Other</w:t>
      </w:r>
    </w:p>
    <w:p/>
    <w:p>
      <w:pPr>
        <w:pStyle w:val="Heading1"/>
      </w:pPr>
      <w:r>
        <w:t>BK</w:t>
      </w:r>
    </w:p>
    <w:p>
      <w:r>
        <w:t>✅ Positive Keywords: dividend, earnings</w:t>
      </w:r>
    </w:p>
    <w:p>
      <w:r>
        <w:t>❌ Negative Keywords: FDA approval, dividend</w:t>
      </w:r>
    </w:p>
    <w:p/>
    <w:p>
      <w:pPr>
        <w:pStyle w:val="Heading1"/>
      </w:pPr>
      <w:r>
        <w:t>BKNG</w:t>
      </w:r>
    </w:p>
    <w:p>
      <w:r>
        <w:t>✅ Positive Keywords: Other, technology</w:t>
      </w:r>
    </w:p>
    <w:p>
      <w:r>
        <w:t>❌ Negative Keywords: No data</w:t>
      </w:r>
    </w:p>
    <w:p/>
    <w:p>
      <w:pPr>
        <w:pStyle w:val="Heading1"/>
      </w:pPr>
      <w:r>
        <w:t>BMY</w:t>
      </w:r>
    </w:p>
    <w:p>
      <w:r>
        <w:t>✅ Positive Keywords: earnings</w:t>
      </w:r>
    </w:p>
    <w:p>
      <w:r>
        <w:t>❌ Negative Keywords: No data</w:t>
      </w:r>
    </w:p>
    <w:p/>
    <w:p>
      <w:pPr>
        <w:pStyle w:val="Heading1"/>
      </w:pPr>
      <w:r>
        <w:t>BR</w:t>
      </w:r>
    </w:p>
    <w:p>
      <w:r>
        <w:t>✅ Positive Keywords: acquisition, technology</w:t>
      </w:r>
    </w:p>
    <w:p>
      <w:r>
        <w:t>❌ Negative Keywords: No data</w:t>
      </w:r>
    </w:p>
    <w:p/>
    <w:p>
      <w:pPr>
        <w:pStyle w:val="Heading1"/>
      </w:pPr>
      <w:r>
        <w:t>BSX</w:t>
      </w:r>
    </w:p>
    <w:p>
      <w:r>
        <w:t>✅ Positive Keywords: technology</w:t>
      </w:r>
    </w:p>
    <w:p>
      <w:r>
        <w:t>❌ Negative Keywords: No data</w:t>
      </w:r>
    </w:p>
    <w:p/>
    <w:p>
      <w:pPr>
        <w:pStyle w:val="Heading1"/>
      </w:pPr>
      <w:r>
        <w:t>BWA</w:t>
      </w:r>
    </w:p>
    <w:p>
      <w:r>
        <w:t>✅ Positive Keywords: Other, market performance</w:t>
      </w:r>
    </w:p>
    <w:p>
      <w:r>
        <w:t>❌ Negative Keywords: No data</w:t>
      </w:r>
    </w:p>
    <w:p/>
    <w:p>
      <w:pPr>
        <w:pStyle w:val="Heading1"/>
      </w:pPr>
      <w:r>
        <w:t>BXP</w:t>
      </w:r>
    </w:p>
    <w:p>
      <w:r>
        <w:t>✅ Positive Keywords: Other, technology</w:t>
      </w:r>
    </w:p>
    <w:p>
      <w:r>
        <w:t>❌ Negative Keywords: dividend</w:t>
      </w:r>
    </w:p>
    <w:p/>
    <w:p>
      <w:pPr>
        <w:pStyle w:val="Heading1"/>
      </w:pPr>
      <w:r>
        <w:t>CAT</w:t>
      </w:r>
    </w:p>
    <w:p>
      <w:r>
        <w:t>✅ Positive Keywords: Other, technology</w:t>
      </w:r>
    </w:p>
    <w:p>
      <w:r>
        <w:t>❌ Negative Keywords: No data</w:t>
      </w:r>
    </w:p>
    <w:p/>
    <w:p>
      <w:pPr>
        <w:pStyle w:val="Heading1"/>
      </w:pPr>
      <w:r>
        <w:t>CBRE</w:t>
      </w:r>
    </w:p>
    <w:p>
      <w:r>
        <w:t>✅ Positive Keywords: acquisition, technology</w:t>
      </w:r>
    </w:p>
    <w:p>
      <w:r>
        <w:t>❌ Negative Keywords: technology</w:t>
      </w:r>
    </w:p>
    <w:p/>
    <w:p>
      <w:pPr>
        <w:pStyle w:val="Heading1"/>
      </w:pPr>
      <w:r>
        <w:t>CCI</w:t>
      </w:r>
    </w:p>
    <w:p>
      <w:r>
        <w:t>✅ Positive Keywords: Other, earnings, technology</w:t>
      </w:r>
    </w:p>
    <w:p>
      <w:r>
        <w:t>❌ Negative Keywords: No data</w:t>
      </w:r>
    </w:p>
    <w:p/>
    <w:p>
      <w:pPr>
        <w:pStyle w:val="Heading1"/>
      </w:pPr>
      <w:r>
        <w:t>CDW</w:t>
      </w:r>
    </w:p>
    <w:p>
      <w:r>
        <w:t>✅ Positive Keywords: Other, earnings, price target, technology</w:t>
      </w:r>
    </w:p>
    <w:p>
      <w:r>
        <w:t>❌ Negative Keywords: No data</w:t>
      </w:r>
    </w:p>
    <w:p/>
    <w:p>
      <w:pPr>
        <w:pStyle w:val="Heading1"/>
      </w:pPr>
      <w:r>
        <w:t>CF</w:t>
      </w:r>
    </w:p>
    <w:p>
      <w:r>
        <w:t>✅ Positive Keywords: price target, product launch, supply chain, technology</w:t>
      </w:r>
    </w:p>
    <w:p>
      <w:r>
        <w:t>❌ Negative Keywords: No data</w:t>
      </w:r>
    </w:p>
    <w:p/>
    <w:p>
      <w:pPr>
        <w:pStyle w:val="Heading1"/>
      </w:pPr>
      <w:r>
        <w:t>CHD</w:t>
      </w:r>
    </w:p>
    <w:p>
      <w:r>
        <w:t>✅ Positive Keywords: earnings, technology</w:t>
      </w:r>
    </w:p>
    <w:p>
      <w:r>
        <w:t>❌ Negative Keywords: earnings</w:t>
      </w:r>
    </w:p>
    <w:p/>
    <w:p>
      <w:pPr>
        <w:pStyle w:val="Heading1"/>
      </w:pPr>
      <w:r>
        <w:t>CHTR</w:t>
      </w:r>
    </w:p>
    <w:p>
      <w:r>
        <w:t>✅ Positive Keywords: acquisition, earnings, merger</w:t>
      </w:r>
    </w:p>
    <w:p>
      <w:r>
        <w:t>❌ Negative Keywords: No data</w:t>
      </w:r>
    </w:p>
    <w:p/>
    <w:p>
      <w:pPr>
        <w:pStyle w:val="Heading1"/>
      </w:pPr>
      <w:r>
        <w:t>CI</w:t>
      </w:r>
    </w:p>
    <w:p>
      <w:r>
        <w:t>✅ Positive Keywords: price target</w:t>
      </w:r>
    </w:p>
    <w:p>
      <w:r>
        <w:t>❌ Negative Keywords: market performance</w:t>
      </w:r>
    </w:p>
    <w:p/>
    <w:p>
      <w:pPr>
        <w:pStyle w:val="Heading1"/>
      </w:pPr>
      <w:r>
        <w:t>CINF</w:t>
      </w:r>
    </w:p>
    <w:p>
      <w:r>
        <w:t>✅ Positive Keywords: Other, technology</w:t>
      </w:r>
    </w:p>
    <w:p>
      <w:r>
        <w:t>❌ Negative Keywords: Other</w:t>
      </w:r>
    </w:p>
    <w:p/>
    <w:p>
      <w:pPr>
        <w:pStyle w:val="Heading1"/>
      </w:pPr>
      <w:r>
        <w:t>CL</w:t>
      </w:r>
    </w:p>
    <w:p>
      <w:r>
        <w:t>✅ Positive Keywords: No data</w:t>
      </w:r>
    </w:p>
    <w:p>
      <w:r>
        <w:t>❌ Negative Keywords: lawsuit</w:t>
      </w:r>
    </w:p>
    <w:p/>
    <w:p>
      <w:pPr>
        <w:pStyle w:val="Heading1"/>
      </w:pPr>
      <w:r>
        <w:t>CLX</w:t>
      </w:r>
    </w:p>
    <w:p>
      <w:r>
        <w:t>✅ Positive Keywords: No data</w:t>
      </w:r>
    </w:p>
    <w:p>
      <w:r>
        <w:t>❌ Negative Keywords: earnings, technology</w:t>
      </w:r>
    </w:p>
    <w:p/>
    <w:p>
      <w:pPr>
        <w:pStyle w:val="Heading1"/>
      </w:pPr>
      <w:r>
        <w:t>CMCSA</w:t>
      </w:r>
    </w:p>
    <w:p>
      <w:r>
        <w:t>✅ Positive Keywords: Other</w:t>
      </w:r>
    </w:p>
    <w:p>
      <w:r>
        <w:t>❌ Negative Keywords: No data</w:t>
      </w:r>
    </w:p>
    <w:p/>
    <w:p>
      <w:pPr>
        <w:pStyle w:val="Heading1"/>
      </w:pPr>
      <w:r>
        <w:t>CMS</w:t>
      </w:r>
    </w:p>
    <w:p>
      <w:r>
        <w:t>✅ Positive Keywords: Other, product launch, stimulus, technology</w:t>
      </w:r>
    </w:p>
    <w:p>
      <w:r>
        <w:t>❌ Negative Keywords: No data</w:t>
      </w:r>
    </w:p>
    <w:p/>
    <w:p>
      <w:pPr>
        <w:pStyle w:val="Heading1"/>
      </w:pPr>
      <w:r>
        <w:t>CNC</w:t>
      </w:r>
    </w:p>
    <w:p>
      <w:r>
        <w:t>✅ Positive Keywords: market performance</w:t>
      </w:r>
    </w:p>
    <w:p>
      <w:r>
        <w:t>❌ Negative Keywords: No data</w:t>
      </w:r>
    </w:p>
    <w:p/>
    <w:p>
      <w:pPr>
        <w:pStyle w:val="Heading1"/>
      </w:pPr>
      <w:r>
        <w:t>CNP</w:t>
      </w:r>
    </w:p>
    <w:p>
      <w:r>
        <w:t>✅ Positive Keywords: dividend, earnings, technology</w:t>
      </w:r>
    </w:p>
    <w:p>
      <w:r>
        <w:t>❌ Negative Keywords: FDA approval</w:t>
      </w:r>
    </w:p>
    <w:p/>
    <w:p>
      <w:pPr>
        <w:pStyle w:val="Heading1"/>
      </w:pPr>
      <w:r>
        <w:t>COO</w:t>
      </w:r>
    </w:p>
    <w:p>
      <w:r>
        <w:t>✅ Positive Keywords: Other, earnings, supply chain, technology</w:t>
      </w:r>
    </w:p>
    <w:p>
      <w:r>
        <w:t>❌ Negative Keywords: No data</w:t>
      </w:r>
    </w:p>
    <w:p/>
    <w:p>
      <w:pPr>
        <w:pStyle w:val="Heading1"/>
      </w:pPr>
      <w:r>
        <w:t>COP</w:t>
      </w:r>
    </w:p>
    <w:p>
      <w:r>
        <w:t>✅ Positive Keywords: dividend, technology</w:t>
      </w:r>
    </w:p>
    <w:p>
      <w:r>
        <w:t>❌ Negative Keywords: earnings</w:t>
      </w:r>
    </w:p>
    <w:p/>
    <w:p>
      <w:pPr>
        <w:pStyle w:val="Heading1"/>
      </w:pPr>
      <w:r>
        <w:t>COTY</w:t>
      </w:r>
    </w:p>
    <w:p>
      <w:r>
        <w:t>✅ Positive Keywords: acquisition, market performance, product launch, technology</w:t>
      </w:r>
    </w:p>
    <w:p>
      <w:r>
        <w:t>❌ Negative Keywords: supply chain, technology</w:t>
      </w:r>
    </w:p>
    <w:p/>
    <w:p>
      <w:pPr>
        <w:pStyle w:val="Heading1"/>
      </w:pPr>
      <w:r>
        <w:t>CPB</w:t>
      </w:r>
    </w:p>
    <w:p>
      <w:r>
        <w:t>✅ Positive Keywords: Other, earnings</w:t>
      </w:r>
    </w:p>
    <w:p>
      <w:r>
        <w:t>❌ Negative Keywords: earnings, technology</w:t>
      </w:r>
    </w:p>
    <w:p/>
    <w:p>
      <w:pPr>
        <w:pStyle w:val="Heading1"/>
      </w:pPr>
      <w:r>
        <w:t>CSX</w:t>
      </w:r>
    </w:p>
    <w:p>
      <w:r>
        <w:t>✅ Positive Keywords: earnings, technology</w:t>
      </w:r>
    </w:p>
    <w:p>
      <w:r>
        <w:t>❌ Negative Keywords: No data</w:t>
      </w:r>
    </w:p>
    <w:p/>
    <w:p>
      <w:pPr>
        <w:pStyle w:val="Heading1"/>
      </w:pPr>
      <w:r>
        <w:t>CTAS</w:t>
      </w:r>
    </w:p>
    <w:p>
      <w:r>
        <w:t>✅ Positive Keywords: earnings, price target, technology</w:t>
      </w:r>
    </w:p>
    <w:p>
      <w:r>
        <w:t>❌ Negative Keywords: No data</w:t>
      </w:r>
    </w:p>
    <w:p/>
    <w:p>
      <w:pPr>
        <w:pStyle w:val="Heading1"/>
      </w:pPr>
      <w:r>
        <w:t>CTRA</w:t>
      </w:r>
    </w:p>
    <w:p>
      <w:r>
        <w:t>✅ Positive Keywords: price target</w:t>
      </w:r>
    </w:p>
    <w:p>
      <w:r>
        <w:t>❌ Negative Keywords: Other</w:t>
      </w:r>
    </w:p>
    <w:p/>
    <w:p>
      <w:pPr>
        <w:pStyle w:val="Heading1"/>
      </w:pPr>
      <w:r>
        <w:t>CTSH</w:t>
      </w:r>
    </w:p>
    <w:p>
      <w:r>
        <w:t>✅ Positive Keywords: Other</w:t>
      </w:r>
    </w:p>
    <w:p>
      <w:r>
        <w:t>❌ Negative Keywords: No data</w:t>
      </w:r>
    </w:p>
    <w:p/>
    <w:p>
      <w:pPr>
        <w:pStyle w:val="Heading1"/>
      </w:pPr>
      <w:r>
        <w:t>CTVA</w:t>
      </w:r>
    </w:p>
    <w:p>
      <w:r>
        <w:t>✅ Positive Keywords: earnings, partnership, technology</w:t>
      </w:r>
    </w:p>
    <w:p>
      <w:r>
        <w:t>❌ Negative Keywords: earnings, technology</w:t>
      </w:r>
    </w:p>
    <w:p/>
    <w:p>
      <w:pPr>
        <w:pStyle w:val="Heading1"/>
      </w:pPr>
      <w:r>
        <w:t>CVS</w:t>
      </w:r>
    </w:p>
    <w:p>
      <w:r>
        <w:t>✅ Positive Keywords: Other, price target</w:t>
      </w:r>
    </w:p>
    <w:p>
      <w:r>
        <w:t>❌ Negative Keywords: No data</w:t>
      </w:r>
    </w:p>
    <w:p/>
    <w:p>
      <w:pPr>
        <w:pStyle w:val="Heading1"/>
      </w:pPr>
      <w:r>
        <w:t>DE</w:t>
      </w:r>
    </w:p>
    <w:p>
      <w:r>
        <w:t>✅ Positive Keywords: Other</w:t>
      </w:r>
    </w:p>
    <w:p>
      <w:r>
        <w:t>❌ Negative Keywords: No data</w:t>
      </w:r>
    </w:p>
    <w:p/>
    <w:p>
      <w:pPr>
        <w:pStyle w:val="Heading1"/>
      </w:pPr>
      <w:r>
        <w:t>DHR</w:t>
      </w:r>
    </w:p>
    <w:p>
      <w:r>
        <w:t>✅ Positive Keywords: earnings, technology</w:t>
      </w:r>
    </w:p>
    <w:p>
      <w:r>
        <w:t>❌ Negative Keywords: No data</w:t>
      </w:r>
    </w:p>
    <w:p/>
    <w:p>
      <w:pPr>
        <w:pStyle w:val="Heading1"/>
      </w:pPr>
      <w:r>
        <w:t>DLR</w:t>
      </w:r>
    </w:p>
    <w:p>
      <w:r>
        <w:t>✅ Positive Keywords: product launch, technology</w:t>
      </w:r>
    </w:p>
    <w:p>
      <w:r>
        <w:t>❌ Negative Keywords: technology</w:t>
      </w:r>
    </w:p>
    <w:p/>
    <w:p>
      <w:pPr>
        <w:pStyle w:val="Heading1"/>
      </w:pPr>
      <w:r>
        <w:t>DOCU</w:t>
      </w:r>
    </w:p>
    <w:p>
      <w:r>
        <w:t>✅ Positive Keywords: Other</w:t>
      </w:r>
    </w:p>
    <w:p>
      <w:r>
        <w:t>❌ Negative Keywords: No data</w:t>
      </w:r>
    </w:p>
    <w:p/>
    <w:p>
      <w:pPr>
        <w:pStyle w:val="Heading1"/>
      </w:pPr>
      <w:r>
        <w:t>DRI</w:t>
      </w:r>
    </w:p>
    <w:p>
      <w:r>
        <w:t>✅ Positive Keywords: Other, dividend, expansion, technology</w:t>
      </w:r>
    </w:p>
    <w:p>
      <w:r>
        <w:t>❌ Negative Keywords: No data</w:t>
      </w:r>
    </w:p>
    <w:p/>
    <w:p>
      <w:pPr>
        <w:pStyle w:val="Heading1"/>
      </w:pPr>
      <w:r>
        <w:t>DUK</w:t>
      </w:r>
    </w:p>
    <w:p>
      <w:r>
        <w:t>✅ Positive Keywords: Other, earnings</w:t>
      </w:r>
    </w:p>
    <w:p>
      <w:r>
        <w:t>❌ Negative Keywords: No data</w:t>
      </w:r>
    </w:p>
    <w:p/>
    <w:p>
      <w:pPr>
        <w:pStyle w:val="Heading1"/>
      </w:pPr>
      <w:r>
        <w:t>DVA</w:t>
      </w:r>
    </w:p>
    <w:p>
      <w:r>
        <w:t>✅ Positive Keywords: Other, technology</w:t>
      </w:r>
    </w:p>
    <w:p>
      <w:r>
        <w:t>❌ Negative Keywords: No data</w:t>
      </w:r>
    </w:p>
    <w:p/>
    <w:p>
      <w:pPr>
        <w:pStyle w:val="Heading1"/>
      </w:pPr>
      <w:r>
        <w:t>DXC</w:t>
      </w:r>
    </w:p>
    <w:p>
      <w:r>
        <w:t>✅ Positive Keywords: earnings, technology</w:t>
      </w:r>
    </w:p>
    <w:p>
      <w:r>
        <w:t>❌ Negative Keywords: No data</w:t>
      </w:r>
    </w:p>
    <w:p/>
    <w:p>
      <w:pPr>
        <w:pStyle w:val="Heading1"/>
      </w:pPr>
      <w:r>
        <w:t>EFX</w:t>
      </w:r>
    </w:p>
    <w:p>
      <w:r>
        <w:t>✅ Positive Keywords: Other, earnings, technology</w:t>
      </w:r>
    </w:p>
    <w:p>
      <w:r>
        <w:t>❌ Negative Keywords: No data</w:t>
      </w:r>
    </w:p>
    <w:p/>
    <w:p>
      <w:pPr>
        <w:pStyle w:val="Heading1"/>
      </w:pPr>
      <w:r>
        <w:t>EL</w:t>
      </w:r>
    </w:p>
    <w:p>
      <w:r>
        <w:t>✅ Positive Keywords: Other, earnings</w:t>
      </w:r>
    </w:p>
    <w:p>
      <w:r>
        <w:t>❌ Negative Keywords: No data</w:t>
      </w:r>
    </w:p>
    <w:p/>
    <w:p>
      <w:pPr>
        <w:pStyle w:val="Heading1"/>
      </w:pPr>
      <w:r>
        <w:t>EMR</w:t>
      </w:r>
    </w:p>
    <w:p>
      <w:r>
        <w:t>✅ Positive Keywords: Other</w:t>
      </w:r>
    </w:p>
    <w:p>
      <w:r>
        <w:t>❌ Negative Keywords: No data</w:t>
      </w:r>
    </w:p>
    <w:p/>
    <w:p>
      <w:pPr>
        <w:pStyle w:val="Heading1"/>
      </w:pPr>
      <w:r>
        <w:t>EOG</w:t>
      </w:r>
    </w:p>
    <w:p>
      <w:r>
        <w:t>✅ Positive Keywords: acquisition, dividend, technology</w:t>
      </w:r>
    </w:p>
    <w:p>
      <w:r>
        <w:t>❌ Negative Keywords: No data</w:t>
      </w:r>
    </w:p>
    <w:p/>
    <w:p>
      <w:pPr>
        <w:pStyle w:val="Heading1"/>
      </w:pPr>
      <w:r>
        <w:t>EQIX</w:t>
      </w:r>
    </w:p>
    <w:p>
      <w:r>
        <w:t>✅ Positive Keywords: earnings, market performance, technology</w:t>
      </w:r>
    </w:p>
    <w:p>
      <w:r>
        <w:t>❌ Negative Keywords: No data</w:t>
      </w:r>
    </w:p>
    <w:p/>
    <w:p>
      <w:pPr>
        <w:pStyle w:val="Heading1"/>
      </w:pPr>
      <w:r>
        <w:t>EQR</w:t>
      </w:r>
    </w:p>
    <w:p>
      <w:r>
        <w:t>✅ Positive Keywords: Other, acquisition, price target, technology</w:t>
      </w:r>
    </w:p>
    <w:p>
      <w:r>
        <w:t>❌ Negative Keywords: No data</w:t>
      </w:r>
    </w:p>
    <w:p/>
    <w:p>
      <w:pPr>
        <w:pStyle w:val="Heading1"/>
      </w:pPr>
      <w:r>
        <w:t>ESS</w:t>
      </w:r>
    </w:p>
    <w:p>
      <w:r>
        <w:t>✅ Positive Keywords: Other, market performance</w:t>
      </w:r>
    </w:p>
    <w:p>
      <w:r>
        <w:t>❌ Negative Keywords: No data</w:t>
      </w:r>
    </w:p>
    <w:p/>
    <w:p>
      <w:pPr>
        <w:pStyle w:val="Heading1"/>
      </w:pPr>
      <w:r>
        <w:t>ETN</w:t>
      </w:r>
    </w:p>
    <w:p>
      <w:r>
        <w:t>✅ Positive Keywords: Other, earnings, partnership, technology</w:t>
      </w:r>
    </w:p>
    <w:p>
      <w:r>
        <w:t>❌ Negative Keywords: No data</w:t>
      </w:r>
    </w:p>
    <w:p/>
    <w:p>
      <w:pPr>
        <w:pStyle w:val="Heading1"/>
      </w:pPr>
      <w:r>
        <w:t>ETR</w:t>
      </w:r>
    </w:p>
    <w:p>
      <w:r>
        <w:t>✅ Positive Keywords: Other, acquisition</w:t>
      </w:r>
    </w:p>
    <w:p>
      <w:r>
        <w:t>❌ Negative Keywords: No data</w:t>
      </w:r>
    </w:p>
    <w:p/>
    <w:p>
      <w:pPr>
        <w:pStyle w:val="Heading1"/>
      </w:pPr>
      <w:r>
        <w:t>EXC</w:t>
      </w:r>
    </w:p>
    <w:p>
      <w:r>
        <w:t>✅ Positive Keywords: earnings, technology</w:t>
      </w:r>
    </w:p>
    <w:p>
      <w:r>
        <w:t>❌ Negative Keywords: No data</w:t>
      </w:r>
    </w:p>
    <w:p/>
    <w:p>
      <w:pPr>
        <w:pStyle w:val="Heading1"/>
      </w:pPr>
      <w:r>
        <w:t>EXPD</w:t>
      </w:r>
    </w:p>
    <w:p>
      <w:r>
        <w:t>✅ Positive Keywords: dividend, technology</w:t>
      </w:r>
    </w:p>
    <w:p>
      <w:r>
        <w:t>❌ Negative Keywords: market performance, technology</w:t>
      </w:r>
    </w:p>
    <w:p/>
    <w:p>
      <w:pPr>
        <w:pStyle w:val="Heading1"/>
      </w:pPr>
      <w:r>
        <w:t>EXPE</w:t>
      </w:r>
    </w:p>
    <w:p>
      <w:r>
        <w:t>✅ Positive Keywords: technology</w:t>
      </w:r>
    </w:p>
    <w:p>
      <w:r>
        <w:t>❌ Negative Keywords: No data</w:t>
      </w:r>
    </w:p>
    <w:p/>
    <w:p>
      <w:pPr>
        <w:pStyle w:val="Heading1"/>
      </w:pPr>
      <w:r>
        <w:t>F</w:t>
      </w:r>
    </w:p>
    <w:p>
      <w:r>
        <w:t>✅ Positive Keywords: Other, technology</w:t>
      </w:r>
    </w:p>
    <w:p>
      <w:r>
        <w:t>❌ Negative Keywords: No data</w:t>
      </w:r>
    </w:p>
    <w:p/>
    <w:p>
      <w:pPr>
        <w:pStyle w:val="Heading1"/>
      </w:pPr>
      <w:r>
        <w:t>FAST</w:t>
      </w:r>
    </w:p>
    <w:p>
      <w:r>
        <w:t>✅ Positive Keywords: Other, earnings</w:t>
      </w:r>
    </w:p>
    <w:p>
      <w:r>
        <w:t>❌ Negative Keywords: No data</w:t>
      </w:r>
    </w:p>
    <w:p/>
    <w:p>
      <w:pPr>
        <w:pStyle w:val="Heading1"/>
      </w:pPr>
      <w:r>
        <w:t>FDX</w:t>
      </w:r>
    </w:p>
    <w:p>
      <w:r>
        <w:t>✅ Positive Keywords: Other</w:t>
      </w:r>
    </w:p>
    <w:p>
      <w:r>
        <w:t>❌ Negative Keywords: No data</w:t>
      </w:r>
    </w:p>
    <w:p/>
    <w:p>
      <w:pPr>
        <w:pStyle w:val="Heading1"/>
      </w:pPr>
      <w:r>
        <w:t>FIS</w:t>
      </w:r>
    </w:p>
    <w:p>
      <w:r>
        <w:t>✅ Positive Keywords: Other, partnership, technology</w:t>
      </w:r>
    </w:p>
    <w:p>
      <w:r>
        <w:t>❌ Negative Keywords: No data</w:t>
      </w:r>
    </w:p>
    <w:p/>
    <w:p>
      <w:pPr>
        <w:pStyle w:val="Heading1"/>
      </w:pPr>
      <w:r>
        <w:t>FLS</w:t>
      </w:r>
    </w:p>
    <w:p>
      <w:r>
        <w:t>✅ Positive Keywords: acquisition, earnings, price target, technology</w:t>
      </w:r>
    </w:p>
    <w:p>
      <w:r>
        <w:t>❌ Negative Keywords: No data</w:t>
      </w:r>
    </w:p>
    <w:p/>
    <w:p>
      <w:pPr>
        <w:pStyle w:val="Heading1"/>
      </w:pPr>
      <w:r>
        <w:t>FTNT</w:t>
      </w:r>
    </w:p>
    <w:p>
      <w:r>
        <w:t>✅ Positive Keywords: Other, technology</w:t>
      </w:r>
    </w:p>
    <w:p>
      <w:r>
        <w:t>❌ Negative Keywords: No data</w:t>
      </w:r>
    </w:p>
    <w:p/>
    <w:p>
      <w:pPr>
        <w:pStyle w:val="Heading1"/>
      </w:pPr>
      <w:r>
        <w:t>GD</w:t>
      </w:r>
    </w:p>
    <w:p>
      <w:r>
        <w:t>✅ Positive Keywords: earnings, technology</w:t>
      </w:r>
    </w:p>
    <w:p>
      <w:r>
        <w:t>❌ Negative Keywords: No data</w:t>
      </w:r>
    </w:p>
    <w:p/>
    <w:p>
      <w:pPr>
        <w:pStyle w:val="Heading1"/>
      </w:pPr>
      <w:r>
        <w:t>GE</w:t>
      </w:r>
    </w:p>
    <w:p>
      <w:r>
        <w:t>✅ Positive Keywords: Other</w:t>
      </w:r>
    </w:p>
    <w:p>
      <w:r>
        <w:t>❌ Negative Keywords: No data</w:t>
      </w:r>
    </w:p>
    <w:p/>
    <w:p>
      <w:pPr>
        <w:pStyle w:val="Heading1"/>
      </w:pPr>
      <w:r>
        <w:t>GILD</w:t>
      </w:r>
    </w:p>
    <w:p>
      <w:r>
        <w:t>✅ Positive Keywords: FDA approval, acquisition, earnings, expansion, technology</w:t>
      </w:r>
    </w:p>
    <w:p>
      <w:r>
        <w:t>❌ Negative Keywords: No data</w:t>
      </w:r>
    </w:p>
    <w:p/>
    <w:p>
      <w:pPr>
        <w:pStyle w:val="Heading1"/>
      </w:pPr>
      <w:r>
        <w:t>GM</w:t>
      </w:r>
    </w:p>
    <w:p>
      <w:r>
        <w:t>✅ Positive Keywords: FDA approval, earnings, technology</w:t>
      </w:r>
    </w:p>
    <w:p>
      <w:r>
        <w:t>❌ Negative Keywords: No data</w:t>
      </w:r>
    </w:p>
    <w:p/>
    <w:p>
      <w:pPr>
        <w:pStyle w:val="Heading1"/>
      </w:pPr>
      <w:r>
        <w:t>GRMN</w:t>
      </w:r>
    </w:p>
    <w:p>
      <w:r>
        <w:t>✅ Positive Keywords: earnings, technology</w:t>
      </w:r>
    </w:p>
    <w:p>
      <w:r>
        <w:t>❌ Negative Keywords: No data</w:t>
      </w:r>
    </w:p>
    <w:p/>
    <w:p>
      <w:pPr>
        <w:pStyle w:val="Heading1"/>
      </w:pPr>
      <w:r>
        <w:t>HCA</w:t>
      </w:r>
    </w:p>
    <w:p>
      <w:r>
        <w:t>✅ Positive Keywords: earnings, technology</w:t>
      </w:r>
    </w:p>
    <w:p>
      <w:r>
        <w:t>❌ Negative Keywords: market performance</w:t>
      </w:r>
    </w:p>
    <w:p/>
    <w:p>
      <w:pPr>
        <w:pStyle w:val="Heading1"/>
      </w:pPr>
      <w:r>
        <w:t>HON</w:t>
      </w:r>
    </w:p>
    <w:p>
      <w:r>
        <w:t>✅ Positive Keywords: Other</w:t>
      </w:r>
    </w:p>
    <w:p>
      <w:r>
        <w:t>❌ Negative Keywords: Other</w:t>
      </w:r>
    </w:p>
    <w:p/>
    <w:p>
      <w:pPr>
        <w:pStyle w:val="Heading1"/>
      </w:pPr>
      <w:r>
        <w:t>HUM</w:t>
      </w:r>
    </w:p>
    <w:p>
      <w:r>
        <w:t>✅ Positive Keywords: earnings, lawsuit, market performance, product launch, technology</w:t>
      </w:r>
    </w:p>
    <w:p>
      <w:r>
        <w:t>❌ Negative Keywords: No data</w:t>
      </w:r>
    </w:p>
    <w:p/>
    <w:p>
      <w:pPr>
        <w:pStyle w:val="Heading1"/>
      </w:pPr>
      <w:r>
        <w:t>IDXX</w:t>
      </w:r>
    </w:p>
    <w:p>
      <w:r>
        <w:t>✅ Positive Keywords: Other, technology</w:t>
      </w:r>
    </w:p>
    <w:p>
      <w:r>
        <w:t>❌ Negative Keywords: No data</w:t>
      </w:r>
    </w:p>
    <w:p/>
    <w:p>
      <w:pPr>
        <w:pStyle w:val="Heading1"/>
      </w:pPr>
      <w:r>
        <w:t>IFF</w:t>
      </w:r>
    </w:p>
    <w:p>
      <w:r>
        <w:t>✅ Positive Keywords: earnings, technology</w:t>
      </w:r>
    </w:p>
    <w:p>
      <w:r>
        <w:t>❌ Negative Keywords: Other, earnings</w:t>
      </w:r>
    </w:p>
    <w:p/>
    <w:p>
      <w:pPr>
        <w:pStyle w:val="Heading1"/>
      </w:pPr>
      <w:r>
        <w:t>ILMN</w:t>
      </w:r>
    </w:p>
    <w:p>
      <w:r>
        <w:t>✅ Positive Keywords: acquisition, earnings, technology</w:t>
      </w:r>
    </w:p>
    <w:p>
      <w:r>
        <w:t>❌ Negative Keywords: earnings, stimulus, technology</w:t>
      </w:r>
    </w:p>
    <w:p/>
    <w:p>
      <w:pPr>
        <w:pStyle w:val="Heading1"/>
      </w:pPr>
      <w:r>
        <w:t>INCY</w:t>
      </w:r>
    </w:p>
    <w:p>
      <w:r>
        <w:t>✅ Positive Keywords: FDA approval, Other, acquisition</w:t>
      </w:r>
    </w:p>
    <w:p>
      <w:r>
        <w:t>❌ Negative Keywords: No data</w:t>
      </w:r>
    </w:p>
    <w:p/>
    <w:p>
      <w:pPr>
        <w:pStyle w:val="Heading1"/>
      </w:pPr>
      <w:r>
        <w:t>INTU</w:t>
      </w:r>
    </w:p>
    <w:p>
      <w:r>
        <w:t>✅ Positive Keywords: expansion, product launch, technology</w:t>
      </w:r>
    </w:p>
    <w:p>
      <w:r>
        <w:t>❌ Negative Keywords: No data</w:t>
      </w:r>
    </w:p>
    <w:p/>
    <w:p>
      <w:pPr>
        <w:pStyle w:val="Heading1"/>
      </w:pPr>
      <w:r>
        <w:t>IPG</w:t>
      </w:r>
    </w:p>
    <w:p>
      <w:r>
        <w:t>✅ Positive Keywords: FDA approval, acquisition, earnings, technology</w:t>
      </w:r>
    </w:p>
    <w:p>
      <w:r>
        <w:t>❌ Negative Keywords: No data</w:t>
      </w:r>
    </w:p>
    <w:p/>
    <w:p>
      <w:pPr>
        <w:pStyle w:val="Heading1"/>
      </w:pPr>
      <w:r>
        <w:t>IQV</w:t>
      </w:r>
    </w:p>
    <w:p>
      <w:r>
        <w:t>✅ Positive Keywords: FDA approval, earnings, supply chain, technology</w:t>
      </w:r>
    </w:p>
    <w:p>
      <w:r>
        <w:t>❌ Negative Keywords: No data</w:t>
      </w:r>
    </w:p>
    <w:p/>
    <w:p>
      <w:pPr>
        <w:pStyle w:val="Heading1"/>
      </w:pPr>
      <w:r>
        <w:t>IRM</w:t>
      </w:r>
    </w:p>
    <w:p>
      <w:r>
        <w:t>✅ Positive Keywords: Other, technology</w:t>
      </w:r>
    </w:p>
    <w:p>
      <w:r>
        <w:t>❌ Negative Keywords: No data</w:t>
      </w:r>
    </w:p>
    <w:p/>
    <w:p>
      <w:pPr>
        <w:pStyle w:val="Heading1"/>
      </w:pPr>
      <w:r>
        <w:t>IT</w:t>
      </w:r>
    </w:p>
    <w:p>
      <w:r>
        <w:t>✅ Positive Keywords: supply chain, technology</w:t>
      </w:r>
    </w:p>
    <w:p>
      <w:r>
        <w:t>❌ Negative Keywords: technology</w:t>
      </w:r>
    </w:p>
    <w:p/>
    <w:p>
      <w:pPr>
        <w:pStyle w:val="Heading1"/>
      </w:pPr>
      <w:r>
        <w:t>ITW</w:t>
      </w:r>
    </w:p>
    <w:p>
      <w:r>
        <w:t>✅ Positive Keywords: Other, dividend</w:t>
      </w:r>
    </w:p>
    <w:p>
      <w:r>
        <w:t>❌ Negative Keywords: Other</w:t>
      </w:r>
    </w:p>
    <w:p/>
    <w:p>
      <w:pPr>
        <w:pStyle w:val="Heading1"/>
      </w:pPr>
      <w:r>
        <w:t>JKHY</w:t>
      </w:r>
    </w:p>
    <w:p>
      <w:r>
        <w:t>✅ Positive Keywords: Other, technology</w:t>
      </w:r>
    </w:p>
    <w:p>
      <w:r>
        <w:t>❌ Negative Keywords: Other</w:t>
      </w:r>
    </w:p>
    <w:p/>
    <w:p>
      <w:pPr>
        <w:pStyle w:val="Heading1"/>
      </w:pPr>
      <w:r>
        <w:t>K</w:t>
      </w:r>
    </w:p>
    <w:p>
      <w:r>
        <w:t>✅ Positive Keywords: dividend, market performance, technology</w:t>
      </w:r>
    </w:p>
    <w:p>
      <w:r>
        <w:t>❌ Negative Keywords: No data</w:t>
      </w:r>
    </w:p>
    <w:p/>
    <w:p>
      <w:pPr>
        <w:pStyle w:val="Heading1"/>
      </w:pPr>
      <w:r>
        <w:t>KEY</w:t>
      </w:r>
    </w:p>
    <w:p>
      <w:r>
        <w:t>✅ Positive Keywords: Other, earnings</w:t>
      </w:r>
    </w:p>
    <w:p>
      <w:r>
        <w:t>❌ Negative Keywords: earnings</w:t>
      </w:r>
    </w:p>
    <w:p/>
    <w:p>
      <w:pPr>
        <w:pStyle w:val="Heading1"/>
      </w:pPr>
      <w:r>
        <w:t>KHC</w:t>
      </w:r>
    </w:p>
    <w:p>
      <w:r>
        <w:t>✅ Positive Keywords: Other</w:t>
      </w:r>
    </w:p>
    <w:p>
      <w:r>
        <w:t>❌ Negative Keywords: No data</w:t>
      </w:r>
    </w:p>
    <w:p/>
    <w:p>
      <w:pPr>
        <w:pStyle w:val="Heading1"/>
      </w:pPr>
      <w:r>
        <w:t>KLAC</w:t>
      </w:r>
    </w:p>
    <w:p>
      <w:r>
        <w:t>✅ Positive Keywords: No data</w:t>
      </w:r>
    </w:p>
    <w:p>
      <w:r>
        <w:t>❌ Negative Keywords: earnings, technology</w:t>
      </w:r>
    </w:p>
    <w:p/>
    <w:p>
      <w:pPr>
        <w:pStyle w:val="Heading1"/>
      </w:pPr>
      <w:r>
        <w:t>KMB</w:t>
      </w:r>
    </w:p>
    <w:p>
      <w:r>
        <w:t>✅ Positive Keywords: supply chain, technology</w:t>
      </w:r>
    </w:p>
    <w:p>
      <w:r>
        <w:t>❌ Negative Keywords: dividend, earnings</w:t>
      </w:r>
    </w:p>
    <w:p/>
    <w:p>
      <w:pPr>
        <w:pStyle w:val="Heading1"/>
      </w:pPr>
      <w:r>
        <w:t>KMI</w:t>
      </w:r>
    </w:p>
    <w:p>
      <w:r>
        <w:t>✅ Positive Keywords: earnings</w:t>
      </w:r>
    </w:p>
    <w:p>
      <w:r>
        <w:t>❌ Negative Keywords: Other</w:t>
      </w:r>
    </w:p>
    <w:p/>
    <w:p>
      <w:pPr>
        <w:pStyle w:val="Heading1"/>
      </w:pPr>
      <w:r>
        <w:t>KR</w:t>
      </w:r>
    </w:p>
    <w:p>
      <w:r>
        <w:t>✅ Positive Keywords: Other</w:t>
      </w:r>
    </w:p>
    <w:p>
      <w:r>
        <w:t>❌ Negative Keywords: No data</w:t>
      </w:r>
    </w:p>
    <w:p/>
    <w:p>
      <w:pPr>
        <w:pStyle w:val="Heading1"/>
      </w:pPr>
      <w:r>
        <w:t>KSS</w:t>
      </w:r>
    </w:p>
    <w:p>
      <w:r>
        <w:t>✅ Positive Keywords: technology</w:t>
      </w:r>
    </w:p>
    <w:p>
      <w:r>
        <w:t>❌ Negative Keywords: No data</w:t>
      </w:r>
    </w:p>
    <w:p/>
    <w:p>
      <w:pPr>
        <w:pStyle w:val="Heading1"/>
      </w:pPr>
      <w:r>
        <w:t>LHX</w:t>
      </w:r>
    </w:p>
    <w:p>
      <w:r>
        <w:t>✅ Positive Keywords: earnings</w:t>
      </w:r>
    </w:p>
    <w:p>
      <w:r>
        <w:t>❌ Negative Keywords: No data</w:t>
      </w:r>
    </w:p>
    <w:p/>
    <w:p>
      <w:pPr>
        <w:pStyle w:val="Heading1"/>
      </w:pPr>
      <w:r>
        <w:t>LIN</w:t>
      </w:r>
    </w:p>
    <w:p>
      <w:r>
        <w:t>✅ Positive Keywords: earnings</w:t>
      </w:r>
    </w:p>
    <w:p>
      <w:r>
        <w:t>❌ Negative Keywords: No data</w:t>
      </w:r>
    </w:p>
    <w:p/>
    <w:p>
      <w:pPr>
        <w:pStyle w:val="Heading1"/>
      </w:pPr>
      <w:r>
        <w:t>LKQ</w:t>
      </w:r>
    </w:p>
    <w:p>
      <w:r>
        <w:t>✅ Positive Keywords: earnings, partnership, product launch, technology</w:t>
      </w:r>
    </w:p>
    <w:p>
      <w:r>
        <w:t>❌ Negative Keywords: No data</w:t>
      </w:r>
    </w:p>
    <w:p/>
    <w:p>
      <w:pPr>
        <w:pStyle w:val="Heading1"/>
      </w:pPr>
      <w:r>
        <w:t>LNC</w:t>
      </w:r>
    </w:p>
    <w:p>
      <w:r>
        <w:t>✅ Positive Keywords: acquisition, earnings, technology</w:t>
      </w:r>
    </w:p>
    <w:p>
      <w:r>
        <w:t>❌ Negative Keywords: Other</w:t>
      </w:r>
    </w:p>
    <w:p/>
    <w:p>
      <w:pPr>
        <w:pStyle w:val="Heading1"/>
      </w:pPr>
      <w:r>
        <w:t>LNT</w:t>
      </w:r>
    </w:p>
    <w:p>
      <w:r>
        <w:t>✅ Positive Keywords: technology</w:t>
      </w:r>
    </w:p>
    <w:p>
      <w:r>
        <w:t>❌ Negative Keywords: No data</w:t>
      </w:r>
    </w:p>
    <w:p/>
    <w:p>
      <w:pPr>
        <w:pStyle w:val="Heading1"/>
      </w:pPr>
      <w:r>
        <w:t>LRCX</w:t>
      </w:r>
    </w:p>
    <w:p>
      <w:r>
        <w:t>✅ Positive Keywords: Other</w:t>
      </w:r>
    </w:p>
    <w:p>
      <w:r>
        <w:t>❌ Negative Keywords: technology</w:t>
      </w:r>
    </w:p>
    <w:p/>
    <w:p>
      <w:pPr>
        <w:pStyle w:val="Heading1"/>
      </w:pPr>
      <w:r>
        <w:t>LVS</w:t>
      </w:r>
    </w:p>
    <w:p>
      <w:r>
        <w:t>✅ Positive Keywords: acquisition, dividend, earnings</w:t>
      </w:r>
    </w:p>
    <w:p>
      <w:r>
        <w:t>❌ Negative Keywords: No data</w:t>
      </w:r>
    </w:p>
    <w:p/>
    <w:p>
      <w:pPr>
        <w:pStyle w:val="Heading1"/>
      </w:pPr>
      <w:r>
        <w:t>LW</w:t>
      </w:r>
    </w:p>
    <w:p>
      <w:r>
        <w:t>✅ Positive Keywords: earnings</w:t>
      </w:r>
    </w:p>
    <w:p>
      <w:r>
        <w:t>❌ Negative Keywords: Other, earnings</w:t>
      </w:r>
    </w:p>
    <w:p/>
    <w:p>
      <w:pPr>
        <w:pStyle w:val="Heading1"/>
      </w:pPr>
      <w:r>
        <w:t>MA</w:t>
      </w:r>
    </w:p>
    <w:p>
      <w:r>
        <w:t>✅ Positive Keywords: acquisition, earnings, technology</w:t>
      </w:r>
    </w:p>
    <w:p>
      <w:r>
        <w:t>❌ Negative Keywords: No data</w:t>
      </w:r>
    </w:p>
    <w:p/>
    <w:p>
      <w:pPr>
        <w:pStyle w:val="Heading1"/>
      </w:pPr>
      <w:r>
        <w:t>MAR</w:t>
      </w:r>
    </w:p>
    <w:p>
      <w:r>
        <w:t>✅ Positive Keywords: Other</w:t>
      </w:r>
    </w:p>
    <w:p>
      <w:r>
        <w:t>❌ Negative Keywords: No data</w:t>
      </w:r>
    </w:p>
    <w:p/>
    <w:p>
      <w:pPr>
        <w:pStyle w:val="Heading1"/>
      </w:pPr>
      <w:r>
        <w:t>MAS</w:t>
      </w:r>
    </w:p>
    <w:p>
      <w:r>
        <w:t>✅ Positive Keywords: Other, earnings</w:t>
      </w:r>
    </w:p>
    <w:p>
      <w:r>
        <w:t>❌ Negative Keywords: technology</w:t>
      </w:r>
    </w:p>
    <w:p/>
    <w:p>
      <w:pPr>
        <w:pStyle w:val="Heading1"/>
      </w:pPr>
      <w:r>
        <w:t>MCO</w:t>
      </w:r>
    </w:p>
    <w:p>
      <w:r>
        <w:t>✅ Positive Keywords: acquisition, earnings</w:t>
      </w:r>
    </w:p>
    <w:p>
      <w:r>
        <w:t>❌ Negative Keywords: No data</w:t>
      </w:r>
    </w:p>
    <w:p/>
    <w:p>
      <w:pPr>
        <w:pStyle w:val="Heading1"/>
      </w:pPr>
      <w:r>
        <w:t>MDLZ</w:t>
      </w:r>
    </w:p>
    <w:p>
      <w:r>
        <w:t>✅ Positive Keywords: acquisition, product launch, technology</w:t>
      </w:r>
    </w:p>
    <w:p>
      <w:r>
        <w:t>❌ Negative Keywords: No data</w:t>
      </w:r>
    </w:p>
    <w:p/>
    <w:p>
      <w:pPr>
        <w:pStyle w:val="Heading1"/>
      </w:pPr>
      <w:r>
        <w:t>MDT</w:t>
      </w:r>
    </w:p>
    <w:p>
      <w:r>
        <w:t>✅ Positive Keywords: price target, technology</w:t>
      </w:r>
    </w:p>
    <w:p>
      <w:r>
        <w:t>❌ Negative Keywords: No data</w:t>
      </w:r>
    </w:p>
    <w:p/>
    <w:p>
      <w:pPr>
        <w:pStyle w:val="Heading1"/>
      </w:pPr>
      <w:r>
        <w:t>MET</w:t>
      </w:r>
    </w:p>
    <w:p>
      <w:r>
        <w:t>✅ Positive Keywords: Other, technology</w:t>
      </w:r>
    </w:p>
    <w:p>
      <w:r>
        <w:t>❌ Negative Keywords: lawsuit</w:t>
      </w:r>
    </w:p>
    <w:p/>
    <w:p>
      <w:pPr>
        <w:pStyle w:val="Heading1"/>
      </w:pPr>
      <w:r>
        <w:t>MKC</w:t>
      </w:r>
    </w:p>
    <w:p>
      <w:r>
        <w:t>✅ Positive Keywords: earnings, expansion, technology</w:t>
      </w:r>
    </w:p>
    <w:p>
      <w:r>
        <w:t>❌ Negative Keywords: Other</w:t>
      </w:r>
    </w:p>
    <w:p/>
    <w:p>
      <w:pPr>
        <w:pStyle w:val="Heading1"/>
      </w:pPr>
      <w:r>
        <w:t>MMM</w:t>
      </w:r>
    </w:p>
    <w:p>
      <w:r>
        <w:t>✅ Positive Keywords: Other, earnings</w:t>
      </w:r>
    </w:p>
    <w:p>
      <w:r>
        <w:t>❌ Negative Keywords: acquisition</w:t>
      </w:r>
    </w:p>
    <w:p/>
    <w:p>
      <w:pPr>
        <w:pStyle w:val="Heading1"/>
      </w:pPr>
      <w:r>
        <w:t>MNST</w:t>
      </w:r>
    </w:p>
    <w:p>
      <w:r>
        <w:t>✅ Positive Keywords: Other, price target, technology</w:t>
      </w:r>
    </w:p>
    <w:p>
      <w:r>
        <w:t>❌ Negative Keywords: No data</w:t>
      </w:r>
    </w:p>
    <w:p/>
    <w:p>
      <w:pPr>
        <w:pStyle w:val="Heading1"/>
      </w:pPr>
      <w:r>
        <w:t>MO</w:t>
      </w:r>
    </w:p>
    <w:p>
      <w:r>
        <w:t>✅ Positive Keywords: earnings, market performance, technology</w:t>
      </w:r>
    </w:p>
    <w:p>
      <w:r>
        <w:t>❌ Negative Keywords: No data</w:t>
      </w:r>
    </w:p>
    <w:p/>
    <w:p>
      <w:pPr>
        <w:pStyle w:val="Heading1"/>
      </w:pPr>
      <w:r>
        <w:t>MPC</w:t>
      </w:r>
    </w:p>
    <w:p>
      <w:r>
        <w:t>✅ Positive Keywords: Other</w:t>
      </w:r>
    </w:p>
    <w:p>
      <w:r>
        <w:t>❌ Negative Keywords: No data</w:t>
      </w:r>
    </w:p>
    <w:p/>
    <w:p>
      <w:pPr>
        <w:pStyle w:val="Heading1"/>
      </w:pPr>
      <w:r>
        <w:t>MSCI</w:t>
      </w:r>
    </w:p>
    <w:p>
      <w:r>
        <w:t>✅ Positive Keywords: Other, acquisition, earnings, product launch</w:t>
      </w:r>
    </w:p>
    <w:p>
      <w:r>
        <w:t>❌ Negative Keywords: No data</w:t>
      </w:r>
    </w:p>
    <w:p/>
    <w:p>
      <w:pPr>
        <w:pStyle w:val="Heading1"/>
      </w:pPr>
      <w:r>
        <w:t>MSI</w:t>
      </w:r>
    </w:p>
    <w:p>
      <w:r>
        <w:t>✅ Positive Keywords: Other, technology</w:t>
      </w:r>
    </w:p>
    <w:p>
      <w:r>
        <w:t>❌ Negative Keywords: No data</w:t>
      </w:r>
    </w:p>
    <w:p/>
    <w:p>
      <w:pPr>
        <w:pStyle w:val="Heading1"/>
      </w:pPr>
      <w:r>
        <w:t>MTB</w:t>
      </w:r>
    </w:p>
    <w:p>
      <w:r>
        <w:t>✅ Positive Keywords: dividend, earnings, price target</w:t>
      </w:r>
    </w:p>
    <w:p>
      <w:r>
        <w:t>❌ Negative Keywords: technology</w:t>
      </w:r>
    </w:p>
    <w:p/>
    <w:p>
      <w:pPr>
        <w:pStyle w:val="Heading1"/>
      </w:pPr>
      <w:r>
        <w:t>NCLH</w:t>
      </w:r>
    </w:p>
    <w:p>
      <w:r>
        <w:t>✅ Positive Keywords: Other</w:t>
      </w:r>
    </w:p>
    <w:p>
      <w:r>
        <w:t>❌ Negative Keywords: No data</w:t>
      </w:r>
    </w:p>
    <w:p/>
    <w:p>
      <w:pPr>
        <w:pStyle w:val="Heading1"/>
      </w:pPr>
      <w:r>
        <w:t>NDAQ</w:t>
      </w:r>
    </w:p>
    <w:p>
      <w:r>
        <w:t>✅ Positive Keywords: Other, product launch, technology</w:t>
      </w:r>
    </w:p>
    <w:p>
      <w:r>
        <w:t>❌ Negative Keywords: No data</w:t>
      </w:r>
    </w:p>
    <w:p/>
    <w:p>
      <w:pPr>
        <w:pStyle w:val="Heading1"/>
      </w:pPr>
      <w:r>
        <w:t>NEE</w:t>
      </w:r>
    </w:p>
    <w:p>
      <w:r>
        <w:t>✅ Positive Keywords: Other</w:t>
      </w:r>
    </w:p>
    <w:p>
      <w:r>
        <w:t>❌ Negative Keywords: No data</w:t>
      </w:r>
    </w:p>
    <w:p/>
    <w:p>
      <w:pPr>
        <w:pStyle w:val="Heading1"/>
      </w:pPr>
      <w:r>
        <w:t>NEM</w:t>
      </w:r>
    </w:p>
    <w:p>
      <w:r>
        <w:t>✅ Positive Keywords: acquisition</w:t>
      </w:r>
    </w:p>
    <w:p>
      <w:r>
        <w:t>❌ Negative Keywords: Other</w:t>
      </w:r>
    </w:p>
    <w:p/>
    <w:p>
      <w:pPr>
        <w:pStyle w:val="Heading1"/>
      </w:pPr>
      <w:r>
        <w:t>NFLX</w:t>
      </w:r>
    </w:p>
    <w:p>
      <w:r>
        <w:t>✅ Positive Keywords: Other, earnings</w:t>
      </w:r>
    </w:p>
    <w:p>
      <w:r>
        <w:t>❌ Negative Keywords: No data</w:t>
      </w:r>
    </w:p>
    <w:p/>
    <w:p>
      <w:pPr>
        <w:pStyle w:val="Heading1"/>
      </w:pPr>
      <w:r>
        <w:t>NOW</w:t>
      </w:r>
    </w:p>
    <w:p>
      <w:r>
        <w:t>✅ Positive Keywords: price target</w:t>
      </w:r>
    </w:p>
    <w:p>
      <w:r>
        <w:t>❌ Negative Keywords: No data</w:t>
      </w:r>
    </w:p>
    <w:p/>
    <w:p>
      <w:pPr>
        <w:pStyle w:val="Heading1"/>
      </w:pPr>
      <w:r>
        <w:t>NTRS</w:t>
      </w:r>
    </w:p>
    <w:p>
      <w:r>
        <w:t>✅ Positive Keywords: acquisition, dividend, earnings, partnership</w:t>
      </w:r>
    </w:p>
    <w:p>
      <w:r>
        <w:t>❌ Negative Keywords: No data</w:t>
      </w:r>
    </w:p>
    <w:p/>
    <w:p>
      <w:pPr>
        <w:pStyle w:val="Heading1"/>
      </w:pPr>
      <w:r>
        <w:t>ORLY</w:t>
      </w:r>
    </w:p>
    <w:p>
      <w:r>
        <w:t>✅ Positive Keywords: earnings, technology</w:t>
      </w:r>
    </w:p>
    <w:p>
      <w:r>
        <w:t>❌ Negative Keywords: No data</w:t>
      </w:r>
    </w:p>
    <w:p/>
    <w:p>
      <w:pPr>
        <w:pStyle w:val="Heading1"/>
      </w:pPr>
      <w:r>
        <w:t>OXY</w:t>
      </w:r>
    </w:p>
    <w:p>
      <w:r>
        <w:t>✅ Positive Keywords: Other, dividend, technology</w:t>
      </w:r>
    </w:p>
    <w:p>
      <w:r>
        <w:t>❌ Negative Keywords: earnings</w:t>
      </w:r>
    </w:p>
    <w:p/>
    <w:p>
      <w:pPr>
        <w:pStyle w:val="Heading1"/>
      </w:pPr>
      <w:r>
        <w:t>PAYX</w:t>
      </w:r>
    </w:p>
    <w:p>
      <w:r>
        <w:t>✅ Positive Keywords: acquisition, earnings, expansion, technology</w:t>
      </w:r>
    </w:p>
    <w:p>
      <w:r>
        <w:t>❌ Negative Keywords: earnings, market performance, technology</w:t>
      </w:r>
    </w:p>
    <w:p/>
    <w:p>
      <w:pPr>
        <w:pStyle w:val="Heading1"/>
      </w:pPr>
      <w:r>
        <w:t>PEP</w:t>
      </w:r>
    </w:p>
    <w:p>
      <w:r>
        <w:t>✅ Positive Keywords: earnings, partnership, technology</w:t>
      </w:r>
    </w:p>
    <w:p>
      <w:r>
        <w:t>❌ Negative Keywords: No data</w:t>
      </w:r>
    </w:p>
    <w:p/>
    <w:p>
      <w:pPr>
        <w:pStyle w:val="Heading1"/>
      </w:pPr>
      <w:r>
        <w:t>PFG</w:t>
      </w:r>
    </w:p>
    <w:p>
      <w:r>
        <w:t>✅ Positive Keywords: Other, earnings</w:t>
      </w:r>
    </w:p>
    <w:p>
      <w:r>
        <w:t>❌ Negative Keywords: No data</w:t>
      </w:r>
    </w:p>
    <w:p/>
    <w:p>
      <w:pPr>
        <w:pStyle w:val="Heading1"/>
      </w:pPr>
      <w:r>
        <w:t>PM</w:t>
      </w:r>
    </w:p>
    <w:p>
      <w:r>
        <w:t>✅ Positive Keywords: Other, earnings, market performance, technology</w:t>
      </w:r>
    </w:p>
    <w:p>
      <w:r>
        <w:t>❌ Negative Keywords: No data</w:t>
      </w:r>
    </w:p>
    <w:p/>
    <w:p>
      <w:pPr>
        <w:pStyle w:val="Heading1"/>
      </w:pPr>
      <w:r>
        <w:t>PNR</w:t>
      </w:r>
    </w:p>
    <w:p>
      <w:r>
        <w:t>✅ Positive Keywords: dividend, earnings, technology</w:t>
      </w:r>
    </w:p>
    <w:p>
      <w:r>
        <w:t>❌ Negative Keywords: No data</w:t>
      </w:r>
    </w:p>
    <w:p/>
    <w:p>
      <w:pPr>
        <w:pStyle w:val="Heading1"/>
      </w:pPr>
      <w:r>
        <w:t>PNW</w:t>
      </w:r>
    </w:p>
    <w:p>
      <w:r>
        <w:t>✅ Positive Keywords: Other, dividend</w:t>
      </w:r>
    </w:p>
    <w:p>
      <w:r>
        <w:t>❌ Negative Keywords: market performance, technology</w:t>
      </w:r>
    </w:p>
    <w:p/>
    <w:p>
      <w:pPr>
        <w:pStyle w:val="Heading1"/>
      </w:pPr>
      <w:r>
        <w:t>PPG</w:t>
      </w:r>
    </w:p>
    <w:p>
      <w:r>
        <w:t>✅ Positive Keywords: No data</w:t>
      </w:r>
    </w:p>
    <w:p>
      <w:r>
        <w:t>❌ Negative Keywords: Other, earnings</w:t>
      </w:r>
    </w:p>
    <w:p/>
    <w:p>
      <w:pPr>
        <w:pStyle w:val="Heading1"/>
      </w:pPr>
      <w:r>
        <w:t>PPL</w:t>
      </w:r>
    </w:p>
    <w:p>
      <w:r>
        <w:t>✅ Positive Keywords: Other, earnings</w:t>
      </w:r>
    </w:p>
    <w:p>
      <w:r>
        <w:t>❌ Negative Keywords: No data</w:t>
      </w:r>
    </w:p>
    <w:p/>
    <w:p>
      <w:pPr>
        <w:pStyle w:val="Heading1"/>
      </w:pPr>
      <w:r>
        <w:t>PRU</w:t>
      </w:r>
    </w:p>
    <w:p>
      <w:r>
        <w:t>✅ Positive Keywords: acquisition, earnings</w:t>
      </w:r>
    </w:p>
    <w:p>
      <w:r>
        <w:t>❌ Negative Keywords: No data</w:t>
      </w:r>
    </w:p>
    <w:p/>
    <w:p>
      <w:pPr>
        <w:pStyle w:val="Heading1"/>
      </w:pPr>
      <w:r>
        <w:t>PSX</w:t>
      </w:r>
    </w:p>
    <w:p>
      <w:r>
        <w:t>✅ Positive Keywords: Other, technology</w:t>
      </w:r>
    </w:p>
    <w:p>
      <w:r>
        <w:t>❌ Negative Keywords: No data</w:t>
      </w:r>
    </w:p>
    <w:p/>
    <w:p>
      <w:pPr>
        <w:pStyle w:val="Heading1"/>
      </w:pPr>
      <w:r>
        <w:t>QCOM</w:t>
      </w:r>
    </w:p>
    <w:p>
      <w:r>
        <w:t>✅ Positive Keywords: price target, technology</w:t>
      </w:r>
    </w:p>
    <w:p>
      <w:r>
        <w:t>❌ Negative Keywords: No data</w:t>
      </w:r>
    </w:p>
    <w:p/>
    <w:p>
      <w:pPr>
        <w:pStyle w:val="Heading1"/>
      </w:pPr>
      <w:r>
        <w:t>QRVO</w:t>
      </w:r>
    </w:p>
    <w:p>
      <w:r>
        <w:t>✅ Positive Keywords: earnings, product launch</w:t>
      </w:r>
    </w:p>
    <w:p>
      <w:r>
        <w:t>❌ Negative Keywords: Other</w:t>
      </w:r>
    </w:p>
    <w:p/>
    <w:p>
      <w:pPr>
        <w:pStyle w:val="Heading1"/>
      </w:pPr>
      <w:r>
        <w:t>REG</w:t>
      </w:r>
    </w:p>
    <w:p>
      <w:r>
        <w:t>✅ Positive Keywords: acquisition, earnings, technology</w:t>
      </w:r>
    </w:p>
    <w:p>
      <w:r>
        <w:t>❌ Negative Keywords: No data</w:t>
      </w:r>
    </w:p>
    <w:p/>
    <w:p>
      <w:pPr>
        <w:pStyle w:val="Heading1"/>
      </w:pPr>
      <w:r>
        <w:t>REGN</w:t>
      </w:r>
    </w:p>
    <w:p>
      <w:r>
        <w:t>✅ Positive Keywords: FDA approval, Other</w:t>
      </w:r>
    </w:p>
    <w:p>
      <w:r>
        <w:t>❌ Negative Keywords: No data</w:t>
      </w:r>
    </w:p>
    <w:p/>
    <w:p>
      <w:pPr>
        <w:pStyle w:val="Heading1"/>
      </w:pPr>
      <w:r>
        <w:t>RMD</w:t>
      </w:r>
    </w:p>
    <w:p>
      <w:r>
        <w:t>✅ Positive Keywords: acquisition, earnings, technology</w:t>
      </w:r>
    </w:p>
    <w:p>
      <w:r>
        <w:t>❌ Negative Keywords: Other</w:t>
      </w:r>
    </w:p>
    <w:p/>
    <w:p>
      <w:pPr>
        <w:pStyle w:val="Heading1"/>
      </w:pPr>
      <w:r>
        <w:t>ROST</w:t>
      </w:r>
    </w:p>
    <w:p>
      <w:r>
        <w:t>✅ Positive Keywords: earnings, expansion, price target, technology</w:t>
      </w:r>
    </w:p>
    <w:p>
      <w:r>
        <w:t>❌ Negative Keywords: No data</w:t>
      </w:r>
    </w:p>
    <w:p/>
    <w:p>
      <w:pPr>
        <w:pStyle w:val="Heading1"/>
      </w:pPr>
      <w:r>
        <w:t>RSG</w:t>
      </w:r>
    </w:p>
    <w:p>
      <w:r>
        <w:t>✅ Positive Keywords: technology</w:t>
      </w:r>
    </w:p>
    <w:p>
      <w:r>
        <w:t>❌ Negative Keywords: No data</w:t>
      </w:r>
    </w:p>
    <w:p/>
    <w:p>
      <w:pPr>
        <w:pStyle w:val="Heading1"/>
      </w:pPr>
      <w:r>
        <w:t>RYDE</w:t>
      </w:r>
    </w:p>
    <w:p>
      <w:r>
        <w:t>✅ Positive Keywords: acquisition, partnership, technology</w:t>
      </w:r>
    </w:p>
    <w:p>
      <w:r>
        <w:t>❌ Negative Keywords: No data</w:t>
      </w:r>
    </w:p>
    <w:p/>
    <w:p>
      <w:pPr>
        <w:pStyle w:val="Heading1"/>
      </w:pPr>
      <w:r>
        <w:t>SBAC</w:t>
      </w:r>
    </w:p>
    <w:p>
      <w:r>
        <w:t>✅ Positive Keywords: dividend, earnings, expansion, partnership</w:t>
      </w:r>
    </w:p>
    <w:p>
      <w:r>
        <w:t>❌ Negative Keywords: earnings, price target</w:t>
      </w:r>
    </w:p>
    <w:p/>
    <w:p>
      <w:pPr>
        <w:pStyle w:val="Heading1"/>
      </w:pPr>
      <w:r>
        <w:t>SCHW</w:t>
      </w:r>
    </w:p>
    <w:p>
      <w:r>
        <w:t>✅ Positive Keywords: Other, earnings, technology</w:t>
      </w:r>
    </w:p>
    <w:p>
      <w:r>
        <w:t>❌ Negative Keywords: No data</w:t>
      </w:r>
    </w:p>
    <w:p/>
    <w:p>
      <w:pPr>
        <w:pStyle w:val="Heading1"/>
      </w:pPr>
      <w:r>
        <w:t>SNA</w:t>
      </w:r>
    </w:p>
    <w:p>
      <w:r>
        <w:t>✅ Positive Keywords: earnings, technology</w:t>
      </w:r>
    </w:p>
    <w:p>
      <w:r>
        <w:t>❌ Negative Keywords: earnings</w:t>
      </w:r>
    </w:p>
    <w:p/>
    <w:p>
      <w:pPr>
        <w:pStyle w:val="Heading1"/>
      </w:pPr>
      <w:r>
        <w:t>SO</w:t>
      </w:r>
    </w:p>
    <w:p>
      <w:r>
        <w:t>✅ Positive Keywords: No data</w:t>
      </w:r>
    </w:p>
    <w:p>
      <w:r>
        <w:t>❌ Negative Keywords: FDA approval, stimulus, technology</w:t>
      </w:r>
    </w:p>
    <w:p/>
    <w:p>
      <w:pPr>
        <w:pStyle w:val="Heading1"/>
      </w:pPr>
      <w:r>
        <w:t>SPG</w:t>
      </w:r>
    </w:p>
    <w:p>
      <w:r>
        <w:t>✅ Positive Keywords: acquisition, price target, technology</w:t>
      </w:r>
    </w:p>
    <w:p>
      <w:r>
        <w:t>❌ Negative Keywords: No data</w:t>
      </w:r>
    </w:p>
    <w:p/>
    <w:p>
      <w:pPr>
        <w:pStyle w:val="Heading1"/>
      </w:pPr>
      <w:r>
        <w:t>STT</w:t>
      </w:r>
    </w:p>
    <w:p>
      <w:r>
        <w:t>✅ Positive Keywords: Other, acquisition</w:t>
      </w:r>
    </w:p>
    <w:p>
      <w:r>
        <w:t>❌ Negative Keywords: FDA approval, acquisition, dividend</w:t>
      </w:r>
    </w:p>
    <w:p/>
    <w:p>
      <w:pPr>
        <w:pStyle w:val="Heading1"/>
      </w:pPr>
      <w:r>
        <w:t>SWKS</w:t>
      </w:r>
    </w:p>
    <w:p>
      <w:r>
        <w:t>✅ Positive Keywords: dividend, earnings, technology</w:t>
      </w:r>
    </w:p>
    <w:p>
      <w:r>
        <w:t>❌ Negative Keywords: No data</w:t>
      </w:r>
    </w:p>
    <w:p/>
    <w:p>
      <w:pPr>
        <w:pStyle w:val="Heading1"/>
      </w:pPr>
      <w:r>
        <w:t>SYK</w:t>
      </w:r>
    </w:p>
    <w:p>
      <w:r>
        <w:t>✅ Positive Keywords: technology</w:t>
      </w:r>
    </w:p>
    <w:p>
      <w:r>
        <w:t>❌ Negative Keywords: No data</w:t>
      </w:r>
    </w:p>
    <w:p/>
    <w:p>
      <w:pPr>
        <w:pStyle w:val="Heading1"/>
      </w:pPr>
      <w:r>
        <w:t>TMUS</w:t>
      </w:r>
    </w:p>
    <w:p>
      <w:r>
        <w:t>✅ Positive Keywords: Other, price target</w:t>
      </w:r>
    </w:p>
    <w:p>
      <w:r>
        <w:t>❌ Negative Keywords: No data</w:t>
      </w:r>
    </w:p>
    <w:p/>
    <w:p>
      <w:pPr>
        <w:pStyle w:val="Heading1"/>
      </w:pPr>
      <w:r>
        <w:t>TROW</w:t>
      </w:r>
    </w:p>
    <w:p>
      <w:r>
        <w:t>✅ Positive Keywords: earnings, technology</w:t>
      </w:r>
    </w:p>
    <w:p>
      <w:r>
        <w:t>❌ Negative Keywords: acquisition, product launch</w:t>
      </w:r>
    </w:p>
    <w:p/>
    <w:p>
      <w:pPr>
        <w:pStyle w:val="Heading1"/>
      </w:pPr>
      <w:r>
        <w:t>TRV</w:t>
      </w:r>
    </w:p>
    <w:p>
      <w:r>
        <w:t>✅ Positive Keywords: acquisition, earnings, technology</w:t>
      </w:r>
    </w:p>
    <w:p>
      <w:r>
        <w:t>❌ Negative Keywords: No data</w:t>
      </w:r>
    </w:p>
    <w:p/>
    <w:p>
      <w:pPr>
        <w:pStyle w:val="Heading1"/>
      </w:pPr>
      <w:r>
        <w:t>TSCO</w:t>
      </w:r>
    </w:p>
    <w:p>
      <w:r>
        <w:t>✅ Positive Keywords: earnings, technology</w:t>
      </w:r>
    </w:p>
    <w:p>
      <w:r>
        <w:t>❌ Negative Keywords: No data</w:t>
      </w:r>
    </w:p>
    <w:p/>
    <w:p>
      <w:pPr>
        <w:pStyle w:val="Heading1"/>
      </w:pPr>
      <w:r>
        <w:t>TXN</w:t>
      </w:r>
    </w:p>
    <w:p>
      <w:r>
        <w:t>✅ Positive Keywords: Other</w:t>
      </w:r>
    </w:p>
    <w:p>
      <w:r>
        <w:t>❌ Negative Keywords: Other</w:t>
      </w:r>
    </w:p>
    <w:p/>
    <w:p>
      <w:pPr>
        <w:pStyle w:val="Heading1"/>
      </w:pPr>
      <w:r>
        <w:t>UAL</w:t>
      </w:r>
    </w:p>
    <w:p>
      <w:r>
        <w:t>✅ Positive Keywords: technology</w:t>
      </w:r>
    </w:p>
    <w:p>
      <w:r>
        <w:t>❌ Negative Keywords: No data</w:t>
      </w:r>
    </w:p>
    <w:p/>
    <w:p>
      <w:pPr>
        <w:pStyle w:val="Heading1"/>
      </w:pPr>
      <w:r>
        <w:t>UDR</w:t>
      </w:r>
    </w:p>
    <w:p>
      <w:r>
        <w:t>✅ Positive Keywords: acquisition, technology</w:t>
      </w:r>
    </w:p>
    <w:p>
      <w:r>
        <w:t>❌ Negative Keywords: No data</w:t>
      </w:r>
    </w:p>
    <w:p/>
    <w:p>
      <w:pPr>
        <w:pStyle w:val="Heading1"/>
      </w:pPr>
      <w:r>
        <w:t>UNP</w:t>
      </w:r>
    </w:p>
    <w:p>
      <w:r>
        <w:t>✅ Positive Keywords: dividend, earnings, technology</w:t>
      </w:r>
    </w:p>
    <w:p>
      <w:r>
        <w:t>❌ Negative Keywords: No data</w:t>
      </w:r>
    </w:p>
    <w:p/>
    <w:p>
      <w:pPr>
        <w:pStyle w:val="Heading1"/>
      </w:pPr>
      <w:r>
        <w:t>USB</w:t>
      </w:r>
    </w:p>
    <w:p>
      <w:r>
        <w:t>✅ Positive Keywords: Other, acquisition</w:t>
      </w:r>
    </w:p>
    <w:p>
      <w:r>
        <w:t>❌ Negative Keywords: No data</w:t>
      </w:r>
    </w:p>
    <w:p/>
    <w:p>
      <w:pPr>
        <w:pStyle w:val="Heading1"/>
      </w:pPr>
      <w:r>
        <w:t>VLO</w:t>
      </w:r>
    </w:p>
    <w:p>
      <w:r>
        <w:t>✅ Positive Keywords: Other, earnings</w:t>
      </w:r>
    </w:p>
    <w:p>
      <w:r>
        <w:t>❌ Negative Keywords: No data</w:t>
      </w:r>
    </w:p>
    <w:p/>
    <w:p>
      <w:pPr>
        <w:pStyle w:val="Heading1"/>
      </w:pPr>
      <w:r>
        <w:t>VRSK</w:t>
      </w:r>
    </w:p>
    <w:p>
      <w:r>
        <w:t>✅ Positive Keywords: Other, acquisition, earnings, product launch, technology</w:t>
      </w:r>
    </w:p>
    <w:p>
      <w:r>
        <w:t>❌ Negative Keywords: No data</w:t>
      </w:r>
    </w:p>
    <w:p/>
    <w:p>
      <w:pPr>
        <w:pStyle w:val="Heading1"/>
      </w:pPr>
      <w:r>
        <w:t>VRTX</w:t>
      </w:r>
    </w:p>
    <w:p>
      <w:r>
        <w:t>✅ Positive Keywords: FDA approval, technology</w:t>
      </w:r>
    </w:p>
    <w:p>
      <w:r>
        <w:t>❌ Negative Keywords: No data</w:t>
      </w:r>
    </w:p>
    <w:p/>
    <w:p>
      <w:pPr>
        <w:pStyle w:val="Heading1"/>
      </w:pPr>
      <w:r>
        <w:t>VZ</w:t>
      </w:r>
    </w:p>
    <w:p>
      <w:r>
        <w:t>✅ Positive Keywords: earnings</w:t>
      </w:r>
    </w:p>
    <w:p>
      <w:r>
        <w:t>❌ Negative Keywords: No data</w:t>
      </w:r>
    </w:p>
    <w:p/>
    <w:p>
      <w:pPr>
        <w:pStyle w:val="Heading1"/>
      </w:pPr>
      <w:r>
        <w:t>WAB</w:t>
      </w:r>
    </w:p>
    <w:p>
      <w:r>
        <w:t>✅ Positive Keywords: earnings</w:t>
      </w:r>
    </w:p>
    <w:p>
      <w:r>
        <w:t>❌ Negative Keywords: No data</w:t>
      </w:r>
    </w:p>
    <w:p/>
    <w:p>
      <w:pPr>
        <w:pStyle w:val="Heading1"/>
      </w:pPr>
      <w:r>
        <w:t>WEC</w:t>
      </w:r>
    </w:p>
    <w:p>
      <w:r>
        <w:t>✅ Positive Keywords: Other</w:t>
      </w:r>
    </w:p>
    <w:p>
      <w:r>
        <w:t>❌ Negative Keywords: market performance</w:t>
      </w:r>
    </w:p>
    <w:p/>
    <w:p>
      <w:pPr>
        <w:pStyle w:val="Heading1"/>
      </w:pPr>
      <w:r>
        <w:t>WELL</w:t>
      </w:r>
    </w:p>
    <w:p>
      <w:r>
        <w:t>✅ Positive Keywords: acquisition, earnings</w:t>
      </w:r>
    </w:p>
    <w:p>
      <w:r>
        <w:t>❌ Negative Keywords: No data</w:t>
      </w:r>
    </w:p>
    <w:p/>
    <w:p>
      <w:pPr>
        <w:pStyle w:val="Heading1"/>
      </w:pPr>
      <w:r>
        <w:t>WFC</w:t>
      </w:r>
    </w:p>
    <w:p>
      <w:r>
        <w:t>✅ Positive Keywords: No data</w:t>
      </w:r>
    </w:p>
    <w:p>
      <w:r>
        <w:t>❌ Negative Keywords: acquisition, earnings, technology</w:t>
      </w:r>
    </w:p>
    <w:p/>
    <w:p>
      <w:pPr>
        <w:pStyle w:val="Heading1"/>
      </w:pPr>
      <w:r>
        <w:t>WHR</w:t>
      </w:r>
    </w:p>
    <w:p>
      <w:r>
        <w:t>✅ Positive Keywords: No data</w:t>
      </w:r>
    </w:p>
    <w:p>
      <w:r>
        <w:t>❌ Negative Keywords: Other</w:t>
      </w:r>
    </w:p>
    <w:p/>
    <w:p>
      <w:pPr>
        <w:pStyle w:val="Heading1"/>
      </w:pPr>
      <w:r>
        <w:t>WM</w:t>
      </w:r>
    </w:p>
    <w:p>
      <w:r>
        <w:t>✅ Positive Keywords: Other, price target</w:t>
      </w:r>
    </w:p>
    <w:p>
      <w:r>
        <w:t>❌ Negative Keywords: No data</w:t>
      </w:r>
    </w:p>
    <w:p/>
    <w:p>
      <w:pPr>
        <w:pStyle w:val="Heading1"/>
      </w:pPr>
      <w:r>
        <w:t>XEL</w:t>
      </w:r>
    </w:p>
    <w:p>
      <w:r>
        <w:t>✅ Positive Keywords: Other, earnings, product launch</w:t>
      </w:r>
    </w:p>
    <w:p>
      <w:r>
        <w:t>❌ Negative Keywords: No data</w:t>
      </w:r>
    </w:p>
    <w:p/>
    <w:p>
      <w:pPr>
        <w:pStyle w:val="Heading1"/>
      </w:pPr>
      <w:r>
        <w:t>ZBRA</w:t>
      </w:r>
    </w:p>
    <w:p>
      <w:r>
        <w:t>✅ Positive Keywords: Other</w:t>
      </w:r>
    </w:p>
    <w:p>
      <w:r>
        <w:t>❌ Negative Keywords: technology</w:t>
      </w:r>
    </w:p>
    <w:p/>
    <w:p>
      <w:pPr>
        <w:pStyle w:val="Heading1"/>
      </w:pPr>
      <w:r>
        <w:t>ZS</w:t>
      </w:r>
    </w:p>
    <w:p>
      <w:r>
        <w:t>✅ Positive Keywords: price target, technology</w:t>
      </w:r>
    </w:p>
    <w:p>
      <w:r>
        <w:t>❌ Negative Keywords: technology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